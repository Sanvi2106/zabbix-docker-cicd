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9C835" w14:textId="7533FD8A" w:rsidR="005973E3" w:rsidRPr="00213890" w:rsidRDefault="005B3EFA" w:rsidP="001F5908">
      <w:pPr>
        <w:pStyle w:val="Heading1"/>
        <w:rPr>
          <w:rFonts w:ascii="Aptos" w:hAnsi="Aptos" w:cs="Calibri"/>
          <w:color w:val="auto"/>
          <w:sz w:val="24"/>
          <w:szCs w:val="24"/>
        </w:rPr>
      </w:pPr>
      <w:r w:rsidRPr="00213890">
        <w:rPr>
          <w:rFonts w:ascii="Aptos" w:hAnsi="Aptos" w:cs="Calibri"/>
          <w:color w:val="auto"/>
          <w:sz w:val="24"/>
          <w:szCs w:val="24"/>
        </w:rPr>
        <w:t>SANVI PATEL</w:t>
      </w:r>
    </w:p>
    <w:p w14:paraId="0E40865B" w14:textId="77777777" w:rsidR="000E21DC" w:rsidRPr="00213890" w:rsidRDefault="005B3EFA">
      <w:pPr>
        <w:rPr>
          <w:rFonts w:ascii="Aptos" w:hAnsi="Aptos" w:cs="Calibri"/>
          <w:sz w:val="24"/>
          <w:szCs w:val="24"/>
        </w:rPr>
      </w:pPr>
      <w:r w:rsidRPr="00213890">
        <w:rPr>
          <w:rFonts w:ascii="Aptos" w:hAnsi="Aptos" w:cs="Calibri"/>
          <w:sz w:val="24"/>
          <w:szCs w:val="24"/>
        </w:rPr>
        <w:t>Ahmedabad | +91 8849451927 | sanvip536@gmail.com</w:t>
      </w:r>
    </w:p>
    <w:p w14:paraId="5C6F1C5C" w14:textId="79F75FFD" w:rsidR="000E21DC" w:rsidRPr="00213890" w:rsidRDefault="005B3EFA">
      <w:pPr>
        <w:rPr>
          <w:rFonts w:ascii="Aptos" w:hAnsi="Aptos" w:cs="Calibri"/>
          <w:sz w:val="24"/>
          <w:szCs w:val="24"/>
        </w:rPr>
      </w:pPr>
      <w:r w:rsidRPr="00213890">
        <w:rPr>
          <w:rFonts w:ascii="Aptos" w:hAnsi="Aptos" w:cs="Calibri"/>
          <w:sz w:val="24"/>
          <w:szCs w:val="24"/>
        </w:rPr>
        <w:t xml:space="preserve">LinkedIn: </w:t>
      </w:r>
      <w:hyperlink r:id="rId6" w:history="1">
        <w:r w:rsidR="005973E3" w:rsidRPr="00213890">
          <w:rPr>
            <w:rStyle w:val="Hyperlink"/>
            <w:rFonts w:ascii="Aptos" w:hAnsi="Aptos" w:cs="Calibri"/>
            <w:sz w:val="24"/>
            <w:szCs w:val="24"/>
          </w:rPr>
          <w:t>https://www.linkedin.com/in/sanvi-p-3b85ba1b1/</w:t>
        </w:r>
      </w:hyperlink>
    </w:p>
    <w:p w14:paraId="2D9FE451" w14:textId="77777777" w:rsidR="000E21DC" w:rsidRPr="00213890" w:rsidRDefault="005B3EFA">
      <w:pPr>
        <w:pStyle w:val="Heading2"/>
        <w:rPr>
          <w:rFonts w:ascii="Aptos" w:hAnsi="Aptos" w:cs="Calibri"/>
          <w:color w:val="auto"/>
          <w:sz w:val="24"/>
          <w:szCs w:val="24"/>
        </w:rPr>
      </w:pPr>
      <w:r w:rsidRPr="00213890">
        <w:rPr>
          <w:rFonts w:ascii="Aptos" w:hAnsi="Aptos" w:cs="Calibri"/>
          <w:color w:val="auto"/>
          <w:sz w:val="24"/>
          <w:szCs w:val="24"/>
        </w:rPr>
        <w:t>Objective</w:t>
      </w:r>
    </w:p>
    <w:p w14:paraId="6A06CAAB" w14:textId="77777777" w:rsidR="000E21DC" w:rsidRPr="00213890" w:rsidRDefault="005B3EFA">
      <w:pPr>
        <w:rPr>
          <w:rFonts w:ascii="Aptos" w:hAnsi="Aptos" w:cs="Calibri"/>
          <w:sz w:val="24"/>
          <w:szCs w:val="24"/>
        </w:rPr>
      </w:pPr>
      <w:r w:rsidRPr="00213890">
        <w:rPr>
          <w:rFonts w:ascii="Aptos" w:hAnsi="Aptos" w:cs="Calibri"/>
          <w:sz w:val="24"/>
          <w:szCs w:val="24"/>
        </w:rPr>
        <w:t>To obtain a challenging role in DevOps or Cloud, where I can leverage my skills in cloud computing, infrastructure management, automation, and CI/CD processes. I aim to contribute to the company's growth while continuing to expand my knowledge and expertise in a dynamic and forward-thinking environment.</w:t>
      </w:r>
    </w:p>
    <w:p w14:paraId="2199FAC2" w14:textId="77777777" w:rsidR="000E21DC" w:rsidRPr="00213890" w:rsidRDefault="005B3EFA">
      <w:pPr>
        <w:pStyle w:val="Heading2"/>
        <w:rPr>
          <w:rFonts w:ascii="Aptos" w:hAnsi="Aptos" w:cs="Calibri"/>
          <w:sz w:val="24"/>
          <w:szCs w:val="24"/>
        </w:rPr>
      </w:pPr>
      <w:r w:rsidRPr="00213890">
        <w:rPr>
          <w:rFonts w:ascii="Aptos" w:hAnsi="Aptos" w:cs="Calibri"/>
          <w:color w:val="auto"/>
          <w:sz w:val="24"/>
          <w:szCs w:val="24"/>
        </w:rPr>
        <w:t>Core Strengths</w:t>
      </w:r>
    </w:p>
    <w:p w14:paraId="2B35A8E3" w14:textId="77777777" w:rsidR="000E21DC" w:rsidRPr="00213890" w:rsidRDefault="005B3EFA">
      <w:pPr>
        <w:rPr>
          <w:rFonts w:ascii="Aptos" w:hAnsi="Aptos" w:cs="Calibri"/>
          <w:sz w:val="24"/>
          <w:szCs w:val="24"/>
        </w:rPr>
      </w:pPr>
      <w:r w:rsidRPr="00213890">
        <w:rPr>
          <w:rFonts w:ascii="Aptos" w:hAnsi="Aptos" w:cs="Calibri"/>
          <w:sz w:val="24"/>
          <w:szCs w:val="24"/>
        </w:rPr>
        <w:t>- Strong communication and teamwork skills.</w:t>
      </w:r>
      <w:r w:rsidRPr="00213890">
        <w:rPr>
          <w:rFonts w:ascii="Aptos" w:hAnsi="Aptos" w:cs="Calibri"/>
          <w:sz w:val="24"/>
          <w:szCs w:val="24"/>
        </w:rPr>
        <w:br/>
        <w:t>- Excellent time management and self-motivation.</w:t>
      </w:r>
      <w:r w:rsidRPr="00213890">
        <w:rPr>
          <w:rFonts w:ascii="Aptos" w:hAnsi="Aptos" w:cs="Calibri"/>
          <w:sz w:val="24"/>
          <w:szCs w:val="24"/>
        </w:rPr>
        <w:br/>
        <w:t>- Ability to adapt quickly and learn new technologies.</w:t>
      </w:r>
      <w:r w:rsidRPr="00213890">
        <w:rPr>
          <w:rFonts w:ascii="Aptos" w:hAnsi="Aptos" w:cs="Calibri"/>
          <w:sz w:val="24"/>
          <w:szCs w:val="24"/>
        </w:rPr>
        <w:br/>
        <w:t>- High work ethic and dedication to continuous learning.</w:t>
      </w:r>
    </w:p>
    <w:p w14:paraId="449CE016" w14:textId="77777777" w:rsidR="000E21DC" w:rsidRPr="00213890" w:rsidRDefault="005B3EFA">
      <w:pPr>
        <w:pStyle w:val="Heading2"/>
        <w:rPr>
          <w:rFonts w:ascii="Aptos" w:hAnsi="Aptos" w:cs="Calibri"/>
          <w:color w:val="auto"/>
          <w:sz w:val="24"/>
          <w:szCs w:val="24"/>
        </w:rPr>
      </w:pPr>
      <w:r w:rsidRPr="00213890">
        <w:rPr>
          <w:rFonts w:ascii="Aptos" w:hAnsi="Aptos" w:cs="Calibri"/>
          <w:color w:val="auto"/>
          <w:sz w:val="24"/>
          <w:szCs w:val="24"/>
        </w:rPr>
        <w:t>Education</w:t>
      </w:r>
    </w:p>
    <w:p w14:paraId="514D7ABE" w14:textId="77777777" w:rsidR="000E21DC" w:rsidRPr="00213890" w:rsidRDefault="005B3EFA">
      <w:pPr>
        <w:rPr>
          <w:rFonts w:ascii="Aptos" w:hAnsi="Aptos" w:cs="Calibri"/>
          <w:sz w:val="24"/>
          <w:szCs w:val="24"/>
        </w:rPr>
      </w:pPr>
      <w:r w:rsidRPr="00213890">
        <w:rPr>
          <w:rFonts w:ascii="Aptos" w:hAnsi="Aptos" w:cs="Calibri"/>
          <w:sz w:val="24"/>
          <w:szCs w:val="24"/>
        </w:rPr>
        <w:t>Bachelor of Science in Information Technology (Infrastructure Management Services)</w:t>
      </w:r>
      <w:r w:rsidRPr="00213890">
        <w:rPr>
          <w:rFonts w:ascii="Aptos" w:hAnsi="Aptos" w:cs="Calibri"/>
          <w:sz w:val="24"/>
          <w:szCs w:val="24"/>
        </w:rPr>
        <w:br/>
        <w:t>Ganpat University | 2021 – 2024</w:t>
      </w:r>
      <w:r w:rsidRPr="00213890">
        <w:rPr>
          <w:rFonts w:ascii="Aptos" w:hAnsi="Aptos" w:cs="Calibri"/>
          <w:sz w:val="24"/>
          <w:szCs w:val="24"/>
        </w:rPr>
        <w:br/>
        <w:t>CGPA: 9.85</w:t>
      </w:r>
      <w:r w:rsidRPr="00213890">
        <w:rPr>
          <w:rFonts w:ascii="Aptos" w:hAnsi="Aptos" w:cs="Calibri"/>
          <w:sz w:val="24"/>
          <w:szCs w:val="24"/>
        </w:rPr>
        <w:br/>
        <w:t>Relevant Coursework: Networking, Virtualization, Server Administration, SQL Databases, Shell Scripting, Python</w:t>
      </w:r>
    </w:p>
    <w:p w14:paraId="22E1685E" w14:textId="77777777" w:rsidR="00505D08" w:rsidRPr="00213890" w:rsidRDefault="00505D08" w:rsidP="00505D08">
      <w:pPr>
        <w:pStyle w:val="Heading2"/>
        <w:rPr>
          <w:rFonts w:ascii="Aptos" w:hAnsi="Aptos" w:cs="Calibri"/>
          <w:color w:val="000000" w:themeColor="text1"/>
          <w:sz w:val="24"/>
          <w:szCs w:val="24"/>
        </w:rPr>
      </w:pPr>
      <w:r w:rsidRPr="00213890">
        <w:rPr>
          <w:rFonts w:ascii="Aptos" w:hAnsi="Aptos" w:cs="Calibri"/>
          <w:color w:val="000000" w:themeColor="text1"/>
          <w:sz w:val="24"/>
          <w:szCs w:val="24"/>
        </w:rPr>
        <w:t>Professional Experience</w:t>
      </w:r>
    </w:p>
    <w:p w14:paraId="3C6DA1F6" w14:textId="77777777" w:rsidR="00505D08" w:rsidRPr="009F16C2" w:rsidRDefault="00505D08" w:rsidP="00505D08">
      <w:pPr>
        <w:pStyle w:val="Heading3"/>
        <w:rPr>
          <w:rFonts w:ascii="Aptos" w:hAnsi="Aptos" w:cs="Calibri"/>
          <w:b w:val="0"/>
          <w:bCs w:val="0"/>
          <w:sz w:val="24"/>
          <w:szCs w:val="24"/>
        </w:rPr>
      </w:pPr>
      <w:r w:rsidRPr="00213890">
        <w:rPr>
          <w:rFonts w:ascii="Aptos" w:hAnsi="Aptos" w:cs="Calibri"/>
          <w:b w:val="0"/>
          <w:bCs w:val="0"/>
          <w:sz w:val="24"/>
          <w:szCs w:val="24"/>
          <w:lang w:val="en-IN"/>
        </w:rPr>
        <w:t xml:space="preserve"> </w:t>
      </w:r>
      <w:r w:rsidRPr="00213890">
        <w:rPr>
          <w:rFonts w:ascii="Aptos" w:hAnsi="Aptos" w:cs="Calibri"/>
          <w:b w:val="0"/>
          <w:bCs w:val="0"/>
          <w:color w:val="000000" w:themeColor="text1"/>
          <w:sz w:val="24"/>
          <w:szCs w:val="24"/>
        </w:rPr>
        <w:t xml:space="preserve">L1 Team Lead | 2 years of experience as </w:t>
      </w:r>
      <w:r w:rsidRPr="009F16C2">
        <w:rPr>
          <w:rFonts w:ascii="Aptos" w:hAnsi="Aptos" w:cs="Calibri"/>
          <w:b w:val="0"/>
          <w:bCs w:val="0"/>
          <w:color w:val="000000" w:themeColor="text1"/>
          <w:sz w:val="24"/>
          <w:szCs w:val="24"/>
          <w:lang w:val="en-IN"/>
        </w:rPr>
        <w:t>L1 Support Engineer</w:t>
      </w:r>
      <w:r w:rsidRPr="00213890">
        <w:rPr>
          <w:rFonts w:ascii="Aptos" w:hAnsi="Aptos" w:cs="Calibri"/>
          <w:b w:val="0"/>
          <w:bCs w:val="0"/>
          <w:color w:val="000000" w:themeColor="text1"/>
          <w:sz w:val="24"/>
          <w:szCs w:val="24"/>
          <w:lang w:val="en-IN"/>
        </w:rPr>
        <w:t xml:space="preserve"> at NW9 Multifaceted</w:t>
      </w:r>
    </w:p>
    <w:p w14:paraId="54EB1C9A" w14:textId="77777777" w:rsidR="00505D08" w:rsidRPr="00213890" w:rsidRDefault="00505D08" w:rsidP="00505D08">
      <w:pPr>
        <w:rPr>
          <w:rFonts w:ascii="Aptos" w:hAnsi="Aptos" w:cs="Calibri"/>
          <w:sz w:val="24"/>
          <w:szCs w:val="24"/>
          <w:lang w:val="en-IN"/>
        </w:rPr>
      </w:pPr>
    </w:p>
    <w:p w14:paraId="5AB52FA9" w14:textId="77777777" w:rsidR="00505D08" w:rsidRPr="00213890" w:rsidRDefault="00505D08" w:rsidP="00505D08">
      <w:pPr>
        <w:pStyle w:val="ListParagraph"/>
        <w:numPr>
          <w:ilvl w:val="0"/>
          <w:numId w:val="18"/>
        </w:numPr>
        <w:rPr>
          <w:rFonts w:ascii="Aptos" w:hAnsi="Aptos" w:cs="Calibri"/>
          <w:sz w:val="24"/>
          <w:szCs w:val="24"/>
          <w:lang w:val="en-IN"/>
        </w:rPr>
      </w:pPr>
      <w:r w:rsidRPr="00213890">
        <w:rPr>
          <w:rFonts w:ascii="Aptos" w:hAnsi="Aptos" w:cs="Calibri"/>
          <w:sz w:val="24"/>
          <w:szCs w:val="24"/>
          <w:lang w:val="en-IN"/>
        </w:rPr>
        <w:t>Worked with Azure Portal and Intune Portal to manage device compliance, security.</w:t>
      </w:r>
    </w:p>
    <w:p w14:paraId="73F25FED" w14:textId="77777777" w:rsidR="00505D08" w:rsidRPr="00213890" w:rsidRDefault="00505D08" w:rsidP="00505D08">
      <w:pPr>
        <w:pStyle w:val="ListParagraph"/>
        <w:numPr>
          <w:ilvl w:val="0"/>
          <w:numId w:val="18"/>
        </w:numPr>
        <w:rPr>
          <w:rFonts w:ascii="Aptos" w:hAnsi="Aptos" w:cs="Calibri"/>
          <w:sz w:val="24"/>
          <w:szCs w:val="24"/>
          <w:lang w:val="en-IN"/>
        </w:rPr>
      </w:pPr>
      <w:r w:rsidRPr="00213890">
        <w:rPr>
          <w:rFonts w:ascii="Aptos" w:hAnsi="Aptos" w:cs="Calibri"/>
          <w:sz w:val="24"/>
          <w:szCs w:val="24"/>
          <w:lang w:val="en-IN"/>
        </w:rPr>
        <w:t xml:space="preserve">Set up Intune on Windows and macOS devices, ensuring seamless </w:t>
      </w:r>
      <w:proofErr w:type="spellStart"/>
      <w:r w:rsidRPr="00213890">
        <w:rPr>
          <w:rFonts w:ascii="Aptos" w:hAnsi="Aptos" w:cs="Calibri"/>
          <w:sz w:val="24"/>
          <w:szCs w:val="24"/>
          <w:lang w:val="en-IN"/>
        </w:rPr>
        <w:t>enrollment</w:t>
      </w:r>
      <w:proofErr w:type="spellEnd"/>
      <w:r w:rsidRPr="00213890">
        <w:rPr>
          <w:rFonts w:ascii="Aptos" w:hAnsi="Aptos" w:cs="Calibri"/>
          <w:sz w:val="24"/>
          <w:szCs w:val="24"/>
          <w:lang w:val="en-IN"/>
        </w:rPr>
        <w:t xml:space="preserve"> and policy application.</w:t>
      </w:r>
    </w:p>
    <w:p w14:paraId="3456F8C4" w14:textId="77777777" w:rsidR="00505D08" w:rsidRPr="00213890" w:rsidRDefault="00505D08" w:rsidP="00505D08">
      <w:pPr>
        <w:pStyle w:val="ListParagraph"/>
        <w:numPr>
          <w:ilvl w:val="0"/>
          <w:numId w:val="18"/>
        </w:numPr>
        <w:rPr>
          <w:rFonts w:ascii="Aptos" w:hAnsi="Aptos" w:cs="Calibri"/>
          <w:sz w:val="24"/>
          <w:szCs w:val="24"/>
          <w:lang w:val="en-IN"/>
        </w:rPr>
      </w:pPr>
      <w:r w:rsidRPr="00213890">
        <w:rPr>
          <w:rFonts w:ascii="Aptos" w:hAnsi="Aptos" w:cs="Calibri"/>
          <w:sz w:val="24"/>
          <w:szCs w:val="24"/>
          <w:lang w:val="en-IN"/>
        </w:rPr>
        <w:t>Configured BitLocker encryption for device security and assisted users with BitLocker recovery keys.</w:t>
      </w:r>
    </w:p>
    <w:p w14:paraId="07923FD0" w14:textId="77777777" w:rsidR="00505D08" w:rsidRPr="00213890" w:rsidRDefault="00505D08" w:rsidP="00505D08">
      <w:pPr>
        <w:pStyle w:val="ListParagraph"/>
        <w:numPr>
          <w:ilvl w:val="0"/>
          <w:numId w:val="18"/>
        </w:numPr>
        <w:rPr>
          <w:rFonts w:ascii="Aptos" w:hAnsi="Aptos" w:cs="Calibri"/>
          <w:sz w:val="24"/>
          <w:szCs w:val="24"/>
          <w:lang w:val="en-IN"/>
        </w:rPr>
      </w:pPr>
      <w:r w:rsidRPr="00213890">
        <w:rPr>
          <w:rFonts w:ascii="Aptos" w:hAnsi="Aptos" w:cs="Calibri"/>
          <w:sz w:val="24"/>
          <w:szCs w:val="24"/>
          <w:lang w:val="en-IN"/>
        </w:rPr>
        <w:t>Set up and managed local admin accounts, ensuring proper access control while maintaining compliance.</w:t>
      </w:r>
    </w:p>
    <w:p w14:paraId="10A6C26B" w14:textId="77777777" w:rsidR="00505D08" w:rsidRPr="00213890" w:rsidRDefault="00505D08" w:rsidP="00505D08">
      <w:pPr>
        <w:pStyle w:val="ListParagraph"/>
        <w:numPr>
          <w:ilvl w:val="0"/>
          <w:numId w:val="18"/>
        </w:numPr>
        <w:rPr>
          <w:rFonts w:ascii="Aptos" w:hAnsi="Aptos" w:cs="Calibri"/>
          <w:sz w:val="24"/>
          <w:szCs w:val="24"/>
          <w:lang w:val="en-IN"/>
        </w:rPr>
      </w:pPr>
      <w:r w:rsidRPr="00213890">
        <w:rPr>
          <w:rFonts w:ascii="Aptos" w:hAnsi="Aptos" w:cs="Calibri"/>
          <w:sz w:val="24"/>
          <w:szCs w:val="24"/>
          <w:lang w:val="en-IN"/>
        </w:rPr>
        <w:lastRenderedPageBreak/>
        <w:t>Provided post-setup support, troubleshooting Intune policy failures and resolving security compliance issues.</w:t>
      </w:r>
    </w:p>
    <w:p w14:paraId="687D2AA8" w14:textId="77777777" w:rsidR="00505D08" w:rsidRPr="00213890" w:rsidRDefault="00505D08" w:rsidP="00505D08">
      <w:pPr>
        <w:pStyle w:val="ListParagraph"/>
        <w:numPr>
          <w:ilvl w:val="0"/>
          <w:numId w:val="18"/>
        </w:numPr>
        <w:rPr>
          <w:rFonts w:ascii="Aptos" w:hAnsi="Aptos" w:cs="Calibri"/>
          <w:sz w:val="24"/>
          <w:szCs w:val="24"/>
          <w:lang w:val="en-IN"/>
        </w:rPr>
      </w:pPr>
      <w:r w:rsidRPr="00213890">
        <w:rPr>
          <w:rFonts w:ascii="Aptos" w:hAnsi="Aptos" w:cs="Calibri"/>
          <w:sz w:val="24"/>
          <w:szCs w:val="24"/>
          <w:lang w:val="en-IN"/>
        </w:rPr>
        <w:t>Monitored and managed Intune policies, addressing failures, conflicts, and misconfigurations.</w:t>
      </w:r>
    </w:p>
    <w:p w14:paraId="24DA5A2E" w14:textId="77777777" w:rsidR="00505D08" w:rsidRPr="00213890" w:rsidRDefault="00505D08" w:rsidP="00505D08">
      <w:pPr>
        <w:pStyle w:val="ListParagraph"/>
        <w:numPr>
          <w:ilvl w:val="0"/>
          <w:numId w:val="18"/>
        </w:numPr>
        <w:rPr>
          <w:rFonts w:ascii="Aptos" w:hAnsi="Aptos" w:cs="Calibri"/>
          <w:sz w:val="24"/>
          <w:szCs w:val="24"/>
          <w:lang w:val="en-IN"/>
        </w:rPr>
      </w:pPr>
      <w:r w:rsidRPr="00213890">
        <w:rPr>
          <w:rFonts w:ascii="Aptos" w:hAnsi="Aptos" w:cs="Calibri"/>
          <w:sz w:val="24"/>
          <w:szCs w:val="24"/>
          <w:lang w:val="en-IN"/>
        </w:rPr>
        <w:t>Handled service requests and incident tickets, assisting users with various Intune-related issues.</w:t>
      </w:r>
    </w:p>
    <w:p w14:paraId="67C266CF" w14:textId="77777777" w:rsidR="00505D08" w:rsidRPr="00213890" w:rsidRDefault="00505D08" w:rsidP="00505D08">
      <w:pPr>
        <w:pStyle w:val="ListParagraph"/>
        <w:numPr>
          <w:ilvl w:val="0"/>
          <w:numId w:val="18"/>
        </w:numPr>
        <w:rPr>
          <w:rFonts w:ascii="Aptos" w:hAnsi="Aptos" w:cs="Calibri"/>
          <w:sz w:val="24"/>
          <w:szCs w:val="24"/>
          <w:lang w:val="en-IN"/>
        </w:rPr>
      </w:pPr>
      <w:r w:rsidRPr="00213890">
        <w:rPr>
          <w:rFonts w:ascii="Aptos" w:hAnsi="Aptos" w:cs="Calibri"/>
          <w:sz w:val="24"/>
          <w:szCs w:val="24"/>
          <w:lang w:val="en-IN"/>
        </w:rPr>
        <w:t>Ensured devices met corporate security standards, troubleshooting non-compliance cases and implementing corrective actions.</w:t>
      </w:r>
    </w:p>
    <w:p w14:paraId="16D2D6C6" w14:textId="77777777" w:rsidR="00213890" w:rsidRPr="00213890" w:rsidRDefault="00505D08" w:rsidP="00213890">
      <w:pPr>
        <w:pStyle w:val="ListParagraph"/>
        <w:numPr>
          <w:ilvl w:val="0"/>
          <w:numId w:val="18"/>
        </w:numPr>
        <w:rPr>
          <w:rFonts w:ascii="Aptos" w:hAnsi="Aptos" w:cs="Calibri"/>
          <w:sz w:val="24"/>
          <w:szCs w:val="24"/>
          <w:lang w:val="en-IN"/>
        </w:rPr>
      </w:pPr>
      <w:r w:rsidRPr="00213890">
        <w:rPr>
          <w:rFonts w:ascii="Aptos" w:hAnsi="Aptos" w:cs="Calibri"/>
          <w:sz w:val="24"/>
          <w:szCs w:val="24"/>
          <w:lang w:val="en-IN"/>
        </w:rPr>
        <w:t>Worked with Python scripts to set up an automation tool, reducing manual intervention and improving efficiency</w:t>
      </w:r>
      <w:r w:rsidR="00213890" w:rsidRPr="00213890">
        <w:rPr>
          <w:rFonts w:ascii="Aptos" w:hAnsi="Aptos" w:cs="Calibri"/>
          <w:sz w:val="24"/>
          <w:szCs w:val="24"/>
          <w:lang w:val="en-IN"/>
        </w:rPr>
        <w:t xml:space="preserve">. </w:t>
      </w:r>
    </w:p>
    <w:p w14:paraId="15083ECC" w14:textId="4873A020" w:rsidR="00505D08" w:rsidRPr="00213890" w:rsidRDefault="00505D08" w:rsidP="00213890">
      <w:pPr>
        <w:pStyle w:val="ListParagraph"/>
        <w:numPr>
          <w:ilvl w:val="0"/>
          <w:numId w:val="18"/>
        </w:numPr>
        <w:rPr>
          <w:rFonts w:ascii="Aptos" w:hAnsi="Aptos" w:cs="Calibri"/>
          <w:sz w:val="24"/>
          <w:szCs w:val="24"/>
          <w:lang w:val="en-IN"/>
        </w:rPr>
      </w:pPr>
      <w:r w:rsidRPr="00213890">
        <w:rPr>
          <w:rFonts w:ascii="Aptos" w:hAnsi="Aptos" w:cs="Calibri"/>
          <w:sz w:val="24"/>
          <w:szCs w:val="24"/>
          <w:lang w:val="en-IN"/>
        </w:rPr>
        <w:t>Mentored and trained 12+ employees, enhancing their technical skills and productivity.</w:t>
      </w:r>
    </w:p>
    <w:p w14:paraId="00754B5A" w14:textId="77777777" w:rsidR="005973E3" w:rsidRPr="00213890" w:rsidRDefault="005973E3">
      <w:pPr>
        <w:rPr>
          <w:rFonts w:ascii="Aptos" w:hAnsi="Aptos" w:cs="Calibri"/>
          <w:sz w:val="24"/>
          <w:szCs w:val="24"/>
        </w:rPr>
      </w:pPr>
    </w:p>
    <w:p w14:paraId="246AA131" w14:textId="77777777" w:rsidR="000E21DC" w:rsidRPr="00213890" w:rsidRDefault="005B3EFA">
      <w:pPr>
        <w:pStyle w:val="Heading2"/>
        <w:rPr>
          <w:rFonts w:ascii="Aptos" w:hAnsi="Aptos" w:cs="Calibri"/>
          <w:color w:val="auto"/>
          <w:sz w:val="24"/>
          <w:szCs w:val="24"/>
        </w:rPr>
      </w:pPr>
      <w:r w:rsidRPr="00213890">
        <w:rPr>
          <w:rFonts w:ascii="Aptos" w:hAnsi="Aptos" w:cs="Calibri"/>
          <w:color w:val="auto"/>
          <w:sz w:val="24"/>
          <w:szCs w:val="24"/>
        </w:rPr>
        <w:t>Certifications</w:t>
      </w:r>
    </w:p>
    <w:p w14:paraId="4E993A03" w14:textId="01D05875" w:rsidR="00505D08" w:rsidRPr="00213890" w:rsidRDefault="005B3EFA">
      <w:pPr>
        <w:rPr>
          <w:rFonts w:ascii="Aptos" w:hAnsi="Aptos" w:cs="Calibri"/>
          <w:sz w:val="24"/>
          <w:szCs w:val="24"/>
        </w:rPr>
      </w:pPr>
      <w:r w:rsidRPr="00213890">
        <w:rPr>
          <w:rFonts w:ascii="Aptos" w:hAnsi="Aptos" w:cs="Calibri"/>
          <w:sz w:val="24"/>
          <w:szCs w:val="24"/>
        </w:rPr>
        <w:t>- NSE-1 Network Security Associate – Fortinet | June 2022 – 2024</w:t>
      </w:r>
      <w:r w:rsidRPr="00213890">
        <w:rPr>
          <w:rFonts w:ascii="Aptos" w:hAnsi="Aptos" w:cs="Calibri"/>
          <w:sz w:val="24"/>
          <w:szCs w:val="24"/>
        </w:rPr>
        <w:br/>
        <w:t>- Networking Essentials – Cisco | June 2022</w:t>
      </w:r>
      <w:r w:rsidRPr="00213890">
        <w:rPr>
          <w:rFonts w:ascii="Aptos" w:hAnsi="Aptos" w:cs="Calibri"/>
          <w:sz w:val="24"/>
          <w:szCs w:val="24"/>
        </w:rPr>
        <w:br/>
        <w:t>- Networking Basics – Cisco | June 2022</w:t>
      </w:r>
      <w:r w:rsidRPr="00213890">
        <w:rPr>
          <w:rFonts w:ascii="Aptos" w:hAnsi="Aptos" w:cs="Calibri"/>
          <w:sz w:val="24"/>
          <w:szCs w:val="24"/>
        </w:rPr>
        <w:br/>
        <w:t>- Introduction to Cybersecurity – Cisco | June 2022</w:t>
      </w:r>
      <w:r w:rsidRPr="00213890">
        <w:rPr>
          <w:rFonts w:ascii="Aptos" w:hAnsi="Aptos" w:cs="Calibri"/>
          <w:sz w:val="24"/>
          <w:szCs w:val="24"/>
        </w:rPr>
        <w:br/>
        <w:t>- Cybersecurity Essentials – Cisco | July 2022</w:t>
      </w:r>
      <w:r w:rsidRPr="00213890">
        <w:rPr>
          <w:rFonts w:ascii="Aptos" w:hAnsi="Aptos" w:cs="Calibri"/>
          <w:sz w:val="24"/>
          <w:szCs w:val="24"/>
        </w:rPr>
        <w:br/>
        <w:t>- NDG Linux Unhatched – Cisco | June 2022</w:t>
      </w:r>
      <w:r w:rsidRPr="00213890">
        <w:rPr>
          <w:rFonts w:ascii="Aptos" w:hAnsi="Aptos" w:cs="Calibri"/>
          <w:sz w:val="24"/>
          <w:szCs w:val="24"/>
        </w:rPr>
        <w:br/>
        <w:t>- Hardware and Networking – The Digital Adda | December 2022</w:t>
      </w:r>
      <w:r w:rsidRPr="00213890">
        <w:rPr>
          <w:rFonts w:ascii="Aptos" w:hAnsi="Aptos" w:cs="Calibri"/>
          <w:sz w:val="24"/>
          <w:szCs w:val="24"/>
        </w:rPr>
        <w:br/>
        <w:t>- Elastic Stack – Great Learning | February 2023</w:t>
      </w:r>
      <w:r w:rsidRPr="00213890">
        <w:rPr>
          <w:rFonts w:ascii="Aptos" w:hAnsi="Aptos" w:cs="Calibri"/>
          <w:sz w:val="24"/>
          <w:szCs w:val="24"/>
        </w:rPr>
        <w:br/>
        <w:t>- Elastic Training Program: Kibana Fundamentals – Elastic | February 2023</w:t>
      </w:r>
      <w:r w:rsidRPr="00213890">
        <w:rPr>
          <w:rFonts w:ascii="Aptos" w:hAnsi="Aptos" w:cs="Calibri"/>
          <w:sz w:val="24"/>
          <w:szCs w:val="24"/>
        </w:rPr>
        <w:br/>
        <w:t>- Palo Alto Networks – Palo Alto Networks | February 2023</w:t>
      </w:r>
      <w:r w:rsidR="00505D08" w:rsidRPr="00213890">
        <w:rPr>
          <w:rFonts w:ascii="Aptos" w:hAnsi="Aptos" w:cs="Calibri"/>
          <w:sz w:val="24"/>
          <w:szCs w:val="24"/>
        </w:rPr>
        <w:br/>
      </w:r>
      <w:r w:rsidR="00505D08" w:rsidRPr="00213890">
        <w:rPr>
          <w:rFonts w:ascii="Aptos" w:hAnsi="Aptos" w:cs="Calibri"/>
          <w:sz w:val="24"/>
          <w:szCs w:val="24"/>
        </w:rPr>
        <w:t>-Microsoft Certified: Security, Compliance, and Identity Fundamentals (SC-900)</w:t>
      </w:r>
      <w:r w:rsidR="00505D08" w:rsidRPr="00213890">
        <w:rPr>
          <w:rFonts w:ascii="Aptos" w:hAnsi="Aptos" w:cs="Calibri"/>
          <w:sz w:val="24"/>
          <w:szCs w:val="24"/>
        </w:rPr>
        <w:t xml:space="preserve"> </w:t>
      </w:r>
      <w:r w:rsidR="00505D08" w:rsidRPr="00213890">
        <w:rPr>
          <w:rFonts w:ascii="Aptos" w:hAnsi="Aptos" w:cs="Calibri"/>
          <w:sz w:val="24"/>
          <w:szCs w:val="24"/>
        </w:rPr>
        <w:t>|</w:t>
      </w:r>
      <w:r w:rsidR="00505D08" w:rsidRPr="00213890">
        <w:rPr>
          <w:rFonts w:ascii="Aptos" w:hAnsi="Aptos" w:cs="Calibri"/>
          <w:sz w:val="24"/>
          <w:szCs w:val="24"/>
        </w:rPr>
        <w:t xml:space="preserve"> May 2024</w:t>
      </w:r>
      <w:r w:rsidR="00505D08" w:rsidRPr="00213890">
        <w:rPr>
          <w:rFonts w:ascii="Aptos" w:hAnsi="Aptos" w:cs="Calibri"/>
          <w:sz w:val="24"/>
          <w:szCs w:val="24"/>
        </w:rPr>
        <w:br/>
      </w:r>
      <w:r w:rsidR="00505D08" w:rsidRPr="00213890">
        <w:rPr>
          <w:rFonts w:ascii="Aptos" w:hAnsi="Aptos" w:cs="Calibri"/>
          <w:sz w:val="24"/>
          <w:szCs w:val="24"/>
        </w:rPr>
        <w:t>-</w:t>
      </w:r>
      <w:r w:rsidR="003C2A68" w:rsidRPr="00213890">
        <w:rPr>
          <w:rFonts w:ascii="Aptos" w:hAnsi="Aptos" w:cs="Calibri"/>
          <w:sz w:val="24"/>
          <w:szCs w:val="24"/>
        </w:rPr>
        <w:t xml:space="preserve">Linux Tutorial - </w:t>
      </w:r>
      <w:r w:rsidR="003C2A68" w:rsidRPr="00213890">
        <w:rPr>
          <w:rFonts w:ascii="Aptos" w:hAnsi="Aptos" w:cs="Calibri"/>
          <w:sz w:val="24"/>
          <w:szCs w:val="24"/>
        </w:rPr>
        <w:t xml:space="preserve">Great Learning | </w:t>
      </w:r>
      <w:r w:rsidR="003C2A68" w:rsidRPr="00213890">
        <w:rPr>
          <w:rFonts w:ascii="Aptos" w:hAnsi="Aptos" w:cs="Calibri"/>
          <w:sz w:val="24"/>
          <w:szCs w:val="24"/>
        </w:rPr>
        <w:t>September</w:t>
      </w:r>
      <w:r w:rsidR="003C2A68" w:rsidRPr="00213890">
        <w:rPr>
          <w:rFonts w:ascii="Aptos" w:hAnsi="Aptos" w:cs="Calibri"/>
          <w:sz w:val="24"/>
          <w:szCs w:val="24"/>
        </w:rPr>
        <w:t xml:space="preserve"> 202</w:t>
      </w:r>
      <w:r w:rsidR="003C2A68" w:rsidRPr="00213890">
        <w:rPr>
          <w:rFonts w:ascii="Aptos" w:hAnsi="Aptos" w:cs="Calibri"/>
          <w:sz w:val="24"/>
          <w:szCs w:val="24"/>
        </w:rPr>
        <w:t>4</w:t>
      </w:r>
      <w:r w:rsidR="003C2A68" w:rsidRPr="00213890">
        <w:rPr>
          <w:rFonts w:ascii="Aptos" w:hAnsi="Aptos" w:cs="Calibri"/>
          <w:sz w:val="24"/>
          <w:szCs w:val="24"/>
        </w:rPr>
        <w:br/>
      </w:r>
      <w:r w:rsidR="003C2A68" w:rsidRPr="00213890">
        <w:rPr>
          <w:rFonts w:ascii="Aptos" w:hAnsi="Aptos" w:cs="Calibri"/>
          <w:sz w:val="24"/>
          <w:szCs w:val="24"/>
        </w:rPr>
        <w:t>-</w:t>
      </w:r>
      <w:r w:rsidR="003C2A68" w:rsidRPr="00213890">
        <w:rPr>
          <w:rFonts w:ascii="Aptos" w:hAnsi="Aptos" w:cs="Calibri"/>
          <w:sz w:val="24"/>
          <w:szCs w:val="24"/>
        </w:rPr>
        <w:t>Python basics</w:t>
      </w:r>
      <w:r w:rsidR="003C2A68" w:rsidRPr="00213890">
        <w:rPr>
          <w:rFonts w:ascii="Aptos" w:hAnsi="Aptos" w:cs="Calibri"/>
          <w:sz w:val="24"/>
          <w:szCs w:val="24"/>
        </w:rPr>
        <w:t xml:space="preserve"> - </w:t>
      </w:r>
      <w:r w:rsidR="003C2A68" w:rsidRPr="00213890">
        <w:rPr>
          <w:rFonts w:ascii="Aptos" w:hAnsi="Aptos" w:cs="Calibri"/>
          <w:sz w:val="24"/>
          <w:szCs w:val="24"/>
        </w:rPr>
        <w:t>IBM</w:t>
      </w:r>
      <w:r w:rsidR="003C2A68" w:rsidRPr="00213890">
        <w:rPr>
          <w:rFonts w:ascii="Aptos" w:hAnsi="Aptos" w:cs="Calibri"/>
          <w:sz w:val="24"/>
          <w:szCs w:val="24"/>
        </w:rPr>
        <w:t xml:space="preserve"> | </w:t>
      </w:r>
      <w:r w:rsidR="003C2A68" w:rsidRPr="00213890">
        <w:rPr>
          <w:rFonts w:ascii="Aptos" w:hAnsi="Aptos" w:cs="Calibri"/>
          <w:sz w:val="24"/>
          <w:szCs w:val="24"/>
        </w:rPr>
        <w:t>December</w:t>
      </w:r>
      <w:r w:rsidR="003C2A68" w:rsidRPr="00213890">
        <w:rPr>
          <w:rFonts w:ascii="Aptos" w:hAnsi="Aptos" w:cs="Calibri"/>
          <w:sz w:val="24"/>
          <w:szCs w:val="24"/>
        </w:rPr>
        <w:t xml:space="preserve"> 2024</w:t>
      </w:r>
      <w:r w:rsidR="003C2A68" w:rsidRPr="00213890">
        <w:rPr>
          <w:rFonts w:ascii="Aptos" w:hAnsi="Aptos" w:cs="Calibri"/>
          <w:sz w:val="24"/>
          <w:szCs w:val="24"/>
        </w:rPr>
        <w:br/>
      </w:r>
      <w:r w:rsidR="003C2A68" w:rsidRPr="00213890">
        <w:rPr>
          <w:rFonts w:ascii="Aptos" w:hAnsi="Aptos" w:cs="Calibri"/>
          <w:sz w:val="24"/>
          <w:szCs w:val="24"/>
        </w:rPr>
        <w:t>-</w:t>
      </w:r>
      <w:r w:rsidR="003C2A68" w:rsidRPr="00213890">
        <w:rPr>
          <w:rFonts w:ascii="Aptos" w:hAnsi="Aptos" w:cs="Calibri"/>
          <w:sz w:val="24"/>
          <w:szCs w:val="24"/>
        </w:rPr>
        <w:t>AWS Cloud Assessment</w:t>
      </w:r>
      <w:r w:rsidR="003C2A68" w:rsidRPr="00213890">
        <w:rPr>
          <w:rFonts w:ascii="Aptos" w:hAnsi="Aptos" w:cs="Calibri"/>
          <w:sz w:val="24"/>
          <w:szCs w:val="24"/>
        </w:rPr>
        <w:t xml:space="preserve"> </w:t>
      </w:r>
      <w:r w:rsidR="003C2A68" w:rsidRPr="00213890">
        <w:rPr>
          <w:rFonts w:ascii="Aptos" w:hAnsi="Aptos" w:cs="Calibri"/>
          <w:sz w:val="24"/>
          <w:szCs w:val="24"/>
        </w:rPr>
        <w:t>–</w:t>
      </w:r>
      <w:r w:rsidR="003C2A68" w:rsidRPr="00213890">
        <w:rPr>
          <w:rFonts w:ascii="Aptos" w:hAnsi="Aptos" w:cs="Calibri"/>
          <w:sz w:val="24"/>
          <w:szCs w:val="24"/>
        </w:rPr>
        <w:t xml:space="preserve"> </w:t>
      </w:r>
      <w:r w:rsidR="003C2A68" w:rsidRPr="00213890">
        <w:rPr>
          <w:rFonts w:ascii="Aptos" w:hAnsi="Aptos" w:cs="Calibri"/>
          <w:sz w:val="24"/>
          <w:szCs w:val="24"/>
        </w:rPr>
        <w:t>Learn Tube</w:t>
      </w:r>
      <w:r w:rsidR="003C2A68" w:rsidRPr="00213890">
        <w:rPr>
          <w:rFonts w:ascii="Aptos" w:hAnsi="Aptos" w:cs="Calibri"/>
          <w:sz w:val="24"/>
          <w:szCs w:val="24"/>
        </w:rPr>
        <w:t xml:space="preserve"> | </w:t>
      </w:r>
      <w:r w:rsidR="003C2A68" w:rsidRPr="00213890">
        <w:rPr>
          <w:rFonts w:ascii="Aptos" w:hAnsi="Aptos" w:cs="Calibri"/>
          <w:sz w:val="24"/>
          <w:szCs w:val="24"/>
        </w:rPr>
        <w:t>January</w:t>
      </w:r>
      <w:r w:rsidR="003C2A68" w:rsidRPr="00213890">
        <w:rPr>
          <w:rFonts w:ascii="Aptos" w:hAnsi="Aptos" w:cs="Calibri"/>
          <w:sz w:val="24"/>
          <w:szCs w:val="24"/>
        </w:rPr>
        <w:t xml:space="preserve"> 202</w:t>
      </w:r>
      <w:r w:rsidR="003C2A68" w:rsidRPr="00213890">
        <w:rPr>
          <w:rFonts w:ascii="Aptos" w:hAnsi="Aptos" w:cs="Calibri"/>
          <w:sz w:val="24"/>
          <w:szCs w:val="24"/>
        </w:rPr>
        <w:t>5</w:t>
      </w:r>
      <w:r w:rsidR="003C2A68" w:rsidRPr="00213890">
        <w:rPr>
          <w:rFonts w:ascii="Aptos" w:hAnsi="Aptos" w:cs="Calibri"/>
          <w:sz w:val="24"/>
          <w:szCs w:val="24"/>
        </w:rPr>
        <w:br/>
      </w:r>
    </w:p>
    <w:p w14:paraId="5FAFE2C0" w14:textId="77777777" w:rsidR="000E21DC" w:rsidRPr="00213890" w:rsidRDefault="005B3EFA">
      <w:pPr>
        <w:pStyle w:val="Heading2"/>
        <w:rPr>
          <w:rFonts w:ascii="Aptos" w:hAnsi="Aptos" w:cs="Calibri"/>
          <w:color w:val="auto"/>
          <w:sz w:val="24"/>
          <w:szCs w:val="24"/>
        </w:rPr>
      </w:pPr>
      <w:r w:rsidRPr="00213890">
        <w:rPr>
          <w:rFonts w:ascii="Aptos" w:hAnsi="Aptos" w:cs="Calibri"/>
          <w:color w:val="auto"/>
          <w:sz w:val="24"/>
          <w:szCs w:val="24"/>
        </w:rPr>
        <w:t>Technical Skills</w:t>
      </w:r>
    </w:p>
    <w:p w14:paraId="30933FD4" w14:textId="404380E0" w:rsidR="00312465" w:rsidRPr="00213890" w:rsidRDefault="00312465" w:rsidP="00312465">
      <w:pPr>
        <w:pStyle w:val="NormalWeb"/>
        <w:rPr>
          <w:rFonts w:ascii="Aptos" w:hAnsi="Aptos" w:cs="Calibri"/>
        </w:rPr>
      </w:pPr>
      <w:r w:rsidRPr="00213890">
        <w:rPr>
          <w:rStyle w:val="Strong"/>
          <w:rFonts w:ascii="Aptos" w:hAnsi="Aptos" w:cs="Calibri"/>
        </w:rPr>
        <w:t>Networking</w:t>
      </w:r>
      <w:r w:rsidR="00213890">
        <w:rPr>
          <w:rStyle w:val="Strong"/>
          <w:rFonts w:ascii="Aptos" w:hAnsi="Aptos" w:cs="Calibri"/>
        </w:rPr>
        <w:t>:</w:t>
      </w:r>
    </w:p>
    <w:p w14:paraId="1C0481DB" w14:textId="77777777" w:rsidR="00312465" w:rsidRPr="00213890" w:rsidRDefault="00312465" w:rsidP="00312465">
      <w:pPr>
        <w:pStyle w:val="NormalWeb"/>
        <w:numPr>
          <w:ilvl w:val="0"/>
          <w:numId w:val="11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Expertise in networking, routing, and configuration of network devices such as routers and switches.</w:t>
      </w:r>
    </w:p>
    <w:p w14:paraId="73F6803A" w14:textId="77777777" w:rsidR="00312465" w:rsidRPr="00213890" w:rsidRDefault="00312465" w:rsidP="00312465">
      <w:pPr>
        <w:pStyle w:val="NormalWeb"/>
        <w:numPr>
          <w:ilvl w:val="0"/>
          <w:numId w:val="11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Proficient in Cisco IOS and networking protocols (OSPF, RIP, EIGRP, VLANs).</w:t>
      </w:r>
    </w:p>
    <w:p w14:paraId="52A230D2" w14:textId="77777777" w:rsidR="00312465" w:rsidRPr="00213890" w:rsidRDefault="00312465" w:rsidP="00312465">
      <w:pPr>
        <w:pStyle w:val="NormalWeb"/>
        <w:numPr>
          <w:ilvl w:val="0"/>
          <w:numId w:val="11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lastRenderedPageBreak/>
        <w:t>Strong knowledge of security protocols (SSH, IPSec) and security devices like firewalls, IDS/IPS.</w:t>
      </w:r>
    </w:p>
    <w:p w14:paraId="3337DCF4" w14:textId="78B3F939" w:rsidR="00312465" w:rsidRPr="00213890" w:rsidRDefault="00312465" w:rsidP="00312465">
      <w:pPr>
        <w:pStyle w:val="NormalWeb"/>
        <w:rPr>
          <w:rFonts w:ascii="Aptos" w:hAnsi="Aptos" w:cs="Calibri"/>
        </w:rPr>
      </w:pPr>
      <w:r w:rsidRPr="00213890">
        <w:rPr>
          <w:rStyle w:val="Strong"/>
          <w:rFonts w:ascii="Aptos" w:hAnsi="Aptos" w:cs="Calibri"/>
        </w:rPr>
        <w:t>Server Administration</w:t>
      </w:r>
      <w:r w:rsidR="00213890">
        <w:rPr>
          <w:rStyle w:val="Strong"/>
          <w:rFonts w:ascii="Aptos" w:hAnsi="Aptos" w:cs="Calibri"/>
        </w:rPr>
        <w:t>:</w:t>
      </w:r>
    </w:p>
    <w:p w14:paraId="01244F5E" w14:textId="77777777" w:rsidR="00312465" w:rsidRPr="00213890" w:rsidRDefault="00312465" w:rsidP="00312465">
      <w:pPr>
        <w:pStyle w:val="NormalWeb"/>
        <w:numPr>
          <w:ilvl w:val="0"/>
          <w:numId w:val="12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Skilled in managing Linux (Red Hat, Ubuntu) and Windows Server environments.</w:t>
      </w:r>
    </w:p>
    <w:p w14:paraId="056CFF0E" w14:textId="3ED99112" w:rsidR="00213890" w:rsidRPr="00213890" w:rsidRDefault="00312465" w:rsidP="00312465">
      <w:pPr>
        <w:pStyle w:val="NormalWeb"/>
        <w:numPr>
          <w:ilvl w:val="0"/>
          <w:numId w:val="12"/>
        </w:numPr>
        <w:rPr>
          <w:rStyle w:val="Strong"/>
          <w:rFonts w:ascii="Aptos" w:hAnsi="Aptos" w:cs="Calibri"/>
          <w:b w:val="0"/>
          <w:bCs w:val="0"/>
        </w:rPr>
      </w:pPr>
      <w:r w:rsidRPr="00213890">
        <w:rPr>
          <w:rFonts w:ascii="Aptos" w:hAnsi="Aptos" w:cs="Calibri"/>
        </w:rPr>
        <w:t xml:space="preserve">Experience in configuring and troubleshooting system services using </w:t>
      </w:r>
      <w:proofErr w:type="spellStart"/>
      <w:r w:rsidRPr="00213890">
        <w:rPr>
          <w:rFonts w:ascii="Aptos" w:hAnsi="Aptos" w:cs="Calibri"/>
        </w:rPr>
        <w:t>systemctl</w:t>
      </w:r>
      <w:proofErr w:type="spellEnd"/>
      <w:r w:rsidRPr="00213890">
        <w:rPr>
          <w:rFonts w:ascii="Aptos" w:hAnsi="Aptos" w:cs="Calibri"/>
        </w:rPr>
        <w:t>, yum, PowerShell, and other management tools.</w:t>
      </w:r>
    </w:p>
    <w:p w14:paraId="11824C35" w14:textId="2B6CF678" w:rsidR="00312465" w:rsidRPr="00213890" w:rsidRDefault="00312465" w:rsidP="00312465">
      <w:pPr>
        <w:pStyle w:val="NormalWeb"/>
        <w:rPr>
          <w:rFonts w:ascii="Aptos" w:hAnsi="Aptos" w:cs="Calibri"/>
        </w:rPr>
      </w:pPr>
      <w:r w:rsidRPr="00213890">
        <w:rPr>
          <w:rStyle w:val="Strong"/>
          <w:rFonts w:ascii="Aptos" w:hAnsi="Aptos" w:cs="Calibri"/>
        </w:rPr>
        <w:t>Virtualization</w:t>
      </w:r>
      <w:r w:rsidR="00213890">
        <w:rPr>
          <w:rStyle w:val="Strong"/>
          <w:rFonts w:ascii="Aptos" w:hAnsi="Aptos" w:cs="Calibri"/>
        </w:rPr>
        <w:t>:</w:t>
      </w:r>
    </w:p>
    <w:p w14:paraId="4EB24646" w14:textId="77777777" w:rsidR="00312465" w:rsidRPr="00213890" w:rsidRDefault="00312465" w:rsidP="00312465">
      <w:pPr>
        <w:pStyle w:val="NormalWeb"/>
        <w:numPr>
          <w:ilvl w:val="0"/>
          <w:numId w:val="13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Hands-on experience with virtualization platforms such as VMware and VirtualBox.</w:t>
      </w:r>
    </w:p>
    <w:p w14:paraId="19A5F779" w14:textId="1AFB6823" w:rsidR="00312465" w:rsidRPr="00213890" w:rsidRDefault="00312465" w:rsidP="00312465">
      <w:pPr>
        <w:pStyle w:val="NormalWeb"/>
        <w:numPr>
          <w:ilvl w:val="0"/>
          <w:numId w:val="13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Proficient in VM creation, configuration, and resource management (CPU, memory, performance optimization).</w:t>
      </w:r>
    </w:p>
    <w:p w14:paraId="346AC642" w14:textId="0E382FB1" w:rsidR="00312465" w:rsidRPr="00213890" w:rsidRDefault="00312465" w:rsidP="00312465">
      <w:pPr>
        <w:pStyle w:val="NormalWeb"/>
        <w:rPr>
          <w:rFonts w:ascii="Aptos" w:hAnsi="Aptos" w:cs="Calibri"/>
        </w:rPr>
      </w:pPr>
      <w:r w:rsidRPr="00213890">
        <w:rPr>
          <w:rStyle w:val="Strong"/>
          <w:rFonts w:ascii="Aptos" w:hAnsi="Aptos" w:cs="Calibri"/>
        </w:rPr>
        <w:t>Cloud Computing</w:t>
      </w:r>
      <w:r w:rsidR="00213890">
        <w:rPr>
          <w:rStyle w:val="Strong"/>
          <w:rFonts w:ascii="Aptos" w:hAnsi="Aptos" w:cs="Calibri"/>
        </w:rPr>
        <w:t>:</w:t>
      </w:r>
    </w:p>
    <w:p w14:paraId="7F44A5AB" w14:textId="77777777" w:rsidR="00312465" w:rsidRPr="00213890" w:rsidRDefault="00312465" w:rsidP="00312465">
      <w:pPr>
        <w:pStyle w:val="NormalWeb"/>
        <w:numPr>
          <w:ilvl w:val="0"/>
          <w:numId w:val="14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Knowledge of Cloud Service Models (IaaS, PaaS, SaaS) and Cloud Deployment Models (Public, Private, Hybrid).</w:t>
      </w:r>
    </w:p>
    <w:p w14:paraId="07948D35" w14:textId="77777777" w:rsidR="00312465" w:rsidRPr="00213890" w:rsidRDefault="00312465" w:rsidP="00312465">
      <w:pPr>
        <w:pStyle w:val="NormalWeb"/>
        <w:numPr>
          <w:ilvl w:val="0"/>
          <w:numId w:val="14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Experience with cloud platforms (AWS, Azure), including EC2, S3, IAM, Auto-scaling, Load Balancing, and High Availability.</w:t>
      </w:r>
    </w:p>
    <w:p w14:paraId="68F9D5EF" w14:textId="77777777" w:rsidR="00312465" w:rsidRPr="00213890" w:rsidRDefault="00312465" w:rsidP="00312465">
      <w:pPr>
        <w:pStyle w:val="NormalWeb"/>
        <w:numPr>
          <w:ilvl w:val="0"/>
          <w:numId w:val="14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Familiar with serverless computing (AWS Lambda, Azure Functions) and cloud security best practices.</w:t>
      </w:r>
    </w:p>
    <w:p w14:paraId="53912E0E" w14:textId="1C8A4177" w:rsidR="00312465" w:rsidRPr="00213890" w:rsidRDefault="00312465" w:rsidP="00312465">
      <w:pPr>
        <w:pStyle w:val="NormalWeb"/>
        <w:rPr>
          <w:rFonts w:ascii="Aptos" w:hAnsi="Aptos" w:cs="Calibri"/>
        </w:rPr>
      </w:pPr>
      <w:r w:rsidRPr="00213890">
        <w:rPr>
          <w:rStyle w:val="Strong"/>
          <w:rFonts w:ascii="Aptos" w:hAnsi="Aptos" w:cs="Calibri"/>
        </w:rPr>
        <w:t>DevOps &amp; Automation</w:t>
      </w:r>
      <w:r w:rsidR="00213890">
        <w:rPr>
          <w:rStyle w:val="Strong"/>
          <w:rFonts w:ascii="Aptos" w:hAnsi="Aptos" w:cs="Calibri"/>
        </w:rPr>
        <w:t>:</w:t>
      </w:r>
    </w:p>
    <w:p w14:paraId="03A0AF13" w14:textId="77777777" w:rsidR="00312465" w:rsidRPr="00213890" w:rsidRDefault="00312465" w:rsidP="00312465">
      <w:pPr>
        <w:pStyle w:val="NormalWeb"/>
        <w:numPr>
          <w:ilvl w:val="0"/>
          <w:numId w:val="15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CI/CD: Hands-on experience with Jenkins, GitHub/GitLab CI/CD pipelines.</w:t>
      </w:r>
    </w:p>
    <w:p w14:paraId="4669132A" w14:textId="5477D11C" w:rsidR="00312465" w:rsidRPr="00213890" w:rsidRDefault="00312465" w:rsidP="00312465">
      <w:pPr>
        <w:pStyle w:val="NormalWeb"/>
        <w:numPr>
          <w:ilvl w:val="0"/>
          <w:numId w:val="15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Infrastructure as Code (</w:t>
      </w:r>
      <w:proofErr w:type="spellStart"/>
      <w:r w:rsidRPr="00213890">
        <w:rPr>
          <w:rFonts w:ascii="Aptos" w:hAnsi="Aptos" w:cs="Calibri"/>
        </w:rPr>
        <w:t>IaC</w:t>
      </w:r>
      <w:proofErr w:type="spellEnd"/>
      <w:r w:rsidRPr="00213890">
        <w:rPr>
          <w:rFonts w:ascii="Aptos" w:hAnsi="Aptos" w:cs="Calibri"/>
        </w:rPr>
        <w:t>): Proficient in Terraform</w:t>
      </w:r>
      <w:r w:rsidR="00505D08" w:rsidRPr="00213890">
        <w:rPr>
          <w:rFonts w:ascii="Aptos" w:hAnsi="Aptos" w:cs="Calibri"/>
        </w:rPr>
        <w:t xml:space="preserve"> </w:t>
      </w:r>
      <w:r w:rsidRPr="00213890">
        <w:rPr>
          <w:rFonts w:ascii="Aptos" w:hAnsi="Aptos" w:cs="Calibri"/>
        </w:rPr>
        <w:t>and Ansible.</w:t>
      </w:r>
    </w:p>
    <w:p w14:paraId="481112FD" w14:textId="77777777" w:rsidR="00312465" w:rsidRPr="00213890" w:rsidRDefault="00312465" w:rsidP="00312465">
      <w:pPr>
        <w:pStyle w:val="NormalWeb"/>
        <w:numPr>
          <w:ilvl w:val="0"/>
          <w:numId w:val="15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Containerization: Skilled in Docker and Kubernetes (K8s) for container orchestration and deployment.</w:t>
      </w:r>
    </w:p>
    <w:p w14:paraId="521260DB" w14:textId="77777777" w:rsidR="00312465" w:rsidRPr="00213890" w:rsidRDefault="00312465" w:rsidP="00312465">
      <w:pPr>
        <w:pStyle w:val="NormalWeb"/>
        <w:numPr>
          <w:ilvl w:val="0"/>
          <w:numId w:val="15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Monitoring &amp; Logging: Experience with Prometheus, Grafana, ELK Stack (Elasticsearch, Logstash, Kibana), AWS CloudWatch, and Azure Monitor.</w:t>
      </w:r>
    </w:p>
    <w:p w14:paraId="261A8F72" w14:textId="77777777" w:rsidR="00312465" w:rsidRPr="00213890" w:rsidRDefault="00312465" w:rsidP="00312465">
      <w:pPr>
        <w:pStyle w:val="NormalWeb"/>
        <w:numPr>
          <w:ilvl w:val="0"/>
          <w:numId w:val="15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Version Control: Expertise in Git, GitHub, and GitLab for source code management and collaboration.</w:t>
      </w:r>
    </w:p>
    <w:p w14:paraId="63FDD2BE" w14:textId="7EFE337D" w:rsidR="00312465" w:rsidRPr="00213890" w:rsidRDefault="00312465" w:rsidP="00312465">
      <w:pPr>
        <w:pStyle w:val="NormalWeb"/>
        <w:rPr>
          <w:rFonts w:ascii="Aptos" w:hAnsi="Aptos" w:cs="Calibri"/>
        </w:rPr>
      </w:pPr>
      <w:r w:rsidRPr="00213890">
        <w:rPr>
          <w:rStyle w:val="Strong"/>
          <w:rFonts w:ascii="Aptos" w:hAnsi="Aptos" w:cs="Calibri"/>
        </w:rPr>
        <w:t>Cybersecurity</w:t>
      </w:r>
      <w:r w:rsidR="00213890">
        <w:rPr>
          <w:rStyle w:val="Strong"/>
          <w:rFonts w:ascii="Aptos" w:hAnsi="Aptos" w:cs="Calibri"/>
        </w:rPr>
        <w:t>:</w:t>
      </w:r>
    </w:p>
    <w:p w14:paraId="1B8AA40F" w14:textId="77777777" w:rsidR="00312465" w:rsidRPr="00213890" w:rsidRDefault="00312465" w:rsidP="00312465">
      <w:pPr>
        <w:pStyle w:val="NormalWeb"/>
        <w:numPr>
          <w:ilvl w:val="0"/>
          <w:numId w:val="16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Basic knowledge of SIEM tools (ELK Stack, Splunk) and open-source security tools (Suricata IDS).</w:t>
      </w:r>
    </w:p>
    <w:p w14:paraId="30C48F8B" w14:textId="77777777" w:rsidR="00312465" w:rsidRPr="00213890" w:rsidRDefault="00312465" w:rsidP="00312465">
      <w:pPr>
        <w:pStyle w:val="NormalWeb"/>
        <w:numPr>
          <w:ilvl w:val="0"/>
          <w:numId w:val="16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t>Understanding of security threats such as malware, phishing, and social engineering.</w:t>
      </w:r>
    </w:p>
    <w:p w14:paraId="7FC394E5" w14:textId="77777777" w:rsidR="00312465" w:rsidRPr="00213890" w:rsidRDefault="00312465" w:rsidP="00312465">
      <w:pPr>
        <w:pStyle w:val="NormalWeb"/>
        <w:numPr>
          <w:ilvl w:val="0"/>
          <w:numId w:val="16"/>
        </w:numPr>
        <w:rPr>
          <w:rFonts w:ascii="Aptos" w:hAnsi="Aptos" w:cs="Calibri"/>
        </w:rPr>
      </w:pPr>
      <w:r w:rsidRPr="00213890">
        <w:rPr>
          <w:rFonts w:ascii="Aptos" w:hAnsi="Aptos" w:cs="Calibri"/>
        </w:rPr>
        <w:lastRenderedPageBreak/>
        <w:t>Experience in implementing network security policies, firewall rules, and intrusion detection mechanisms.</w:t>
      </w:r>
    </w:p>
    <w:p w14:paraId="3944B36E" w14:textId="77777777" w:rsidR="003C2A68" w:rsidRPr="00213890" w:rsidRDefault="003C2A68">
      <w:pPr>
        <w:pStyle w:val="Heading3"/>
        <w:rPr>
          <w:rFonts w:ascii="Aptos" w:hAnsi="Aptos" w:cs="Calibri"/>
          <w:color w:val="auto"/>
          <w:sz w:val="24"/>
          <w:szCs w:val="24"/>
        </w:rPr>
      </w:pPr>
    </w:p>
    <w:p w14:paraId="0B55D575" w14:textId="7ECBA140" w:rsidR="000E21DC" w:rsidRPr="00213890" w:rsidRDefault="005B3EFA">
      <w:pPr>
        <w:pStyle w:val="Heading3"/>
        <w:rPr>
          <w:rFonts w:ascii="Aptos" w:hAnsi="Aptos" w:cs="Calibri"/>
          <w:color w:val="auto"/>
          <w:sz w:val="24"/>
          <w:szCs w:val="24"/>
        </w:rPr>
      </w:pPr>
      <w:r w:rsidRPr="00213890">
        <w:rPr>
          <w:rFonts w:ascii="Aptos" w:hAnsi="Aptos" w:cs="Calibri"/>
          <w:color w:val="auto"/>
          <w:sz w:val="24"/>
          <w:szCs w:val="24"/>
        </w:rPr>
        <w:t>Virtual Internship: Cybersecurity Management</w:t>
      </w:r>
    </w:p>
    <w:p w14:paraId="7DC01AD3" w14:textId="0BB5B7B9" w:rsidR="00213890" w:rsidRDefault="005B3EFA" w:rsidP="00213890">
      <w:pPr>
        <w:rPr>
          <w:rFonts w:ascii="Aptos" w:hAnsi="Aptos" w:cs="Calibri"/>
          <w:sz w:val="24"/>
          <w:szCs w:val="24"/>
        </w:rPr>
      </w:pPr>
      <w:r w:rsidRPr="00213890">
        <w:rPr>
          <w:rFonts w:ascii="Aptos" w:hAnsi="Aptos" w:cs="Calibri"/>
          <w:sz w:val="24"/>
          <w:szCs w:val="24"/>
        </w:rPr>
        <w:t xml:space="preserve">Completed Cybersecurity Virtual Experience Programs </w:t>
      </w:r>
      <w:r w:rsidRPr="00213890">
        <w:rPr>
          <w:rFonts w:ascii="Aptos" w:hAnsi="Aptos" w:cs="Calibri"/>
          <w:sz w:val="24"/>
          <w:szCs w:val="24"/>
        </w:rPr>
        <w:t>with Forage, focusing on security activities like phishing, malware, and social engineering</w:t>
      </w:r>
    </w:p>
    <w:p w14:paraId="22A62E92" w14:textId="39D6BA91" w:rsidR="000E21DC" w:rsidRPr="00213890" w:rsidRDefault="005B3EFA">
      <w:pPr>
        <w:pStyle w:val="Heading2"/>
        <w:rPr>
          <w:rFonts w:ascii="Aptos" w:hAnsi="Aptos" w:cs="Calibri"/>
          <w:color w:val="auto"/>
          <w:sz w:val="24"/>
          <w:szCs w:val="24"/>
        </w:rPr>
      </w:pPr>
      <w:r w:rsidRPr="00213890">
        <w:rPr>
          <w:rFonts w:ascii="Aptos" w:hAnsi="Aptos" w:cs="Calibri"/>
          <w:color w:val="auto"/>
          <w:sz w:val="24"/>
          <w:szCs w:val="24"/>
        </w:rPr>
        <w:t>Project</w:t>
      </w:r>
    </w:p>
    <w:p w14:paraId="5C5568A2" w14:textId="77777777" w:rsidR="000E21DC" w:rsidRPr="00213890" w:rsidRDefault="005B3EFA">
      <w:pPr>
        <w:pStyle w:val="Heading3"/>
        <w:rPr>
          <w:rFonts w:ascii="Aptos" w:hAnsi="Aptos" w:cs="Calibri"/>
          <w:color w:val="auto"/>
          <w:sz w:val="24"/>
          <w:szCs w:val="24"/>
        </w:rPr>
      </w:pPr>
      <w:r w:rsidRPr="00213890">
        <w:rPr>
          <w:rFonts w:ascii="Aptos" w:hAnsi="Aptos" w:cs="Calibri"/>
          <w:color w:val="auto"/>
          <w:sz w:val="24"/>
          <w:szCs w:val="24"/>
        </w:rPr>
        <w:t xml:space="preserve">Deploying </w:t>
      </w:r>
      <w:proofErr w:type="gramStart"/>
      <w:r w:rsidRPr="00213890">
        <w:rPr>
          <w:rFonts w:ascii="Aptos" w:hAnsi="Aptos" w:cs="Calibri"/>
          <w:color w:val="auto"/>
          <w:sz w:val="24"/>
          <w:szCs w:val="24"/>
        </w:rPr>
        <w:t>Open Source</w:t>
      </w:r>
      <w:proofErr w:type="gramEnd"/>
      <w:r w:rsidRPr="00213890">
        <w:rPr>
          <w:rFonts w:ascii="Aptos" w:hAnsi="Aptos" w:cs="Calibri"/>
          <w:color w:val="auto"/>
          <w:sz w:val="24"/>
          <w:szCs w:val="24"/>
        </w:rPr>
        <w:t xml:space="preserve"> Intrusion Detection System (IDS) with ELK Stack</w:t>
      </w:r>
    </w:p>
    <w:p w14:paraId="539C07A3" w14:textId="77777777" w:rsidR="000E21DC" w:rsidRPr="00213890" w:rsidRDefault="005B3EFA">
      <w:pPr>
        <w:rPr>
          <w:rFonts w:ascii="Aptos" w:hAnsi="Aptos" w:cs="Calibri"/>
          <w:sz w:val="24"/>
          <w:szCs w:val="24"/>
        </w:rPr>
      </w:pPr>
      <w:r w:rsidRPr="00213890">
        <w:rPr>
          <w:rFonts w:ascii="Aptos" w:hAnsi="Aptos" w:cs="Calibri"/>
          <w:sz w:val="24"/>
          <w:szCs w:val="24"/>
        </w:rPr>
        <w:t>Designed and implemented an IDS using ELK Stack for centralized logging and real-time analysis of network traffic.</w:t>
      </w:r>
    </w:p>
    <w:p w14:paraId="145BB39C" w14:textId="77777777" w:rsidR="009F16C2" w:rsidRPr="00213890" w:rsidRDefault="009F16C2">
      <w:pPr>
        <w:rPr>
          <w:rFonts w:ascii="Aptos" w:hAnsi="Aptos" w:cs="Calibri"/>
          <w:sz w:val="24"/>
          <w:szCs w:val="24"/>
        </w:rPr>
      </w:pPr>
    </w:p>
    <w:p w14:paraId="122EE5BC" w14:textId="77777777" w:rsidR="009F16C2" w:rsidRPr="00213890" w:rsidRDefault="009F16C2">
      <w:pPr>
        <w:rPr>
          <w:rFonts w:ascii="Aptos" w:hAnsi="Aptos" w:cs="Calibri"/>
          <w:sz w:val="24"/>
          <w:szCs w:val="24"/>
        </w:rPr>
      </w:pPr>
    </w:p>
    <w:p w14:paraId="49F7D980" w14:textId="77777777" w:rsidR="009F16C2" w:rsidRPr="00213890" w:rsidRDefault="009F16C2">
      <w:pPr>
        <w:rPr>
          <w:rFonts w:ascii="Aptos" w:hAnsi="Aptos" w:cs="Calibri"/>
          <w:sz w:val="24"/>
          <w:szCs w:val="24"/>
        </w:rPr>
      </w:pPr>
    </w:p>
    <w:p w14:paraId="6E6C82B8" w14:textId="77777777" w:rsidR="009F16C2" w:rsidRPr="00213890" w:rsidRDefault="009F16C2">
      <w:pPr>
        <w:rPr>
          <w:rFonts w:ascii="Aptos" w:hAnsi="Aptos" w:cs="Calibri"/>
          <w:sz w:val="24"/>
          <w:szCs w:val="24"/>
        </w:rPr>
      </w:pPr>
    </w:p>
    <w:p w14:paraId="038B9153" w14:textId="0C575DC6" w:rsidR="000E21DC" w:rsidRPr="00213890" w:rsidRDefault="000E21DC">
      <w:pPr>
        <w:rPr>
          <w:rFonts w:ascii="Aptos" w:hAnsi="Aptos" w:cs="Calibri"/>
          <w:sz w:val="24"/>
          <w:szCs w:val="24"/>
        </w:rPr>
      </w:pPr>
    </w:p>
    <w:sectPr w:rsidR="000E21DC" w:rsidRPr="00213890" w:rsidSect="001F590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D2D9E"/>
    <w:multiLevelType w:val="multilevel"/>
    <w:tmpl w:val="915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8E90587"/>
    <w:multiLevelType w:val="multilevel"/>
    <w:tmpl w:val="5B28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74581"/>
    <w:multiLevelType w:val="hybridMultilevel"/>
    <w:tmpl w:val="0206E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F00EF"/>
    <w:multiLevelType w:val="multilevel"/>
    <w:tmpl w:val="1EE4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74E9D"/>
    <w:multiLevelType w:val="multilevel"/>
    <w:tmpl w:val="4002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B7DAE"/>
    <w:multiLevelType w:val="multilevel"/>
    <w:tmpl w:val="BB90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26AA1"/>
    <w:multiLevelType w:val="multilevel"/>
    <w:tmpl w:val="BCC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46A5C"/>
    <w:multiLevelType w:val="multilevel"/>
    <w:tmpl w:val="573A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B6858"/>
    <w:multiLevelType w:val="multilevel"/>
    <w:tmpl w:val="734C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870987">
    <w:abstractNumId w:val="8"/>
  </w:num>
  <w:num w:numId="2" w16cid:durableId="1376350987">
    <w:abstractNumId w:val="6"/>
  </w:num>
  <w:num w:numId="3" w16cid:durableId="1123158523">
    <w:abstractNumId w:val="5"/>
  </w:num>
  <w:num w:numId="4" w16cid:durableId="397703859">
    <w:abstractNumId w:val="4"/>
  </w:num>
  <w:num w:numId="5" w16cid:durableId="607197130">
    <w:abstractNumId w:val="7"/>
  </w:num>
  <w:num w:numId="6" w16cid:durableId="881869185">
    <w:abstractNumId w:val="3"/>
  </w:num>
  <w:num w:numId="7" w16cid:durableId="237175681">
    <w:abstractNumId w:val="2"/>
  </w:num>
  <w:num w:numId="8" w16cid:durableId="1512715137">
    <w:abstractNumId w:val="1"/>
  </w:num>
  <w:num w:numId="9" w16cid:durableId="1148549717">
    <w:abstractNumId w:val="0"/>
  </w:num>
  <w:num w:numId="10" w16cid:durableId="818889757">
    <w:abstractNumId w:val="10"/>
  </w:num>
  <w:num w:numId="11" w16cid:durableId="827936231">
    <w:abstractNumId w:val="15"/>
  </w:num>
  <w:num w:numId="12" w16cid:durableId="19208802">
    <w:abstractNumId w:val="14"/>
  </w:num>
  <w:num w:numId="13" w16cid:durableId="1433667462">
    <w:abstractNumId w:val="17"/>
  </w:num>
  <w:num w:numId="14" w16cid:durableId="229193559">
    <w:abstractNumId w:val="16"/>
  </w:num>
  <w:num w:numId="15" w16cid:durableId="678316575">
    <w:abstractNumId w:val="13"/>
  </w:num>
  <w:num w:numId="16" w16cid:durableId="2091652565">
    <w:abstractNumId w:val="12"/>
  </w:num>
  <w:num w:numId="17" w16cid:durableId="787697415">
    <w:abstractNumId w:val="9"/>
  </w:num>
  <w:num w:numId="18" w16cid:durableId="73280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1DC"/>
    <w:rsid w:val="0015074B"/>
    <w:rsid w:val="001B6B0A"/>
    <w:rsid w:val="001F5908"/>
    <w:rsid w:val="00213890"/>
    <w:rsid w:val="002327DA"/>
    <w:rsid w:val="0029639D"/>
    <w:rsid w:val="00312465"/>
    <w:rsid w:val="00326F90"/>
    <w:rsid w:val="00364CB9"/>
    <w:rsid w:val="003C2A68"/>
    <w:rsid w:val="00505D08"/>
    <w:rsid w:val="0054279E"/>
    <w:rsid w:val="005973E3"/>
    <w:rsid w:val="005B3EFA"/>
    <w:rsid w:val="0074120C"/>
    <w:rsid w:val="009F16C2"/>
    <w:rsid w:val="00AA1D8D"/>
    <w:rsid w:val="00B47730"/>
    <w:rsid w:val="00B829DC"/>
    <w:rsid w:val="00CB0664"/>
    <w:rsid w:val="00EE6F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455F9"/>
  <w14:defaultImageDpi w14:val="300"/>
  <w15:docId w15:val="{B7236D5A-FB19-4B88-A807-932387E1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D0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73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3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2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nvi-p-3b85ba1b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Sanvi Patel</cp:lastModifiedBy>
  <cp:revision>2</cp:revision>
  <dcterms:created xsi:type="dcterms:W3CDTF">2025-02-19T13:13:00Z</dcterms:created>
  <dcterms:modified xsi:type="dcterms:W3CDTF">2025-02-19T13:13:00Z</dcterms:modified>
  <cp:category/>
</cp:coreProperties>
</file>