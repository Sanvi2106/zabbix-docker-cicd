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29C835" w14:textId="7533FD8A" w:rsidR="005973E3" w:rsidRPr="00120A40" w:rsidRDefault="00A23B9D" w:rsidP="001F5908">
      <w:pPr>
        <w:pStyle w:val="Heading1"/>
        <w:rPr>
          <w:color w:val="auto"/>
        </w:rPr>
      </w:pPr>
      <w:r w:rsidRPr="00120A40">
        <w:rPr>
          <w:color w:val="auto"/>
        </w:rPr>
        <w:t>SANVI PATEL</w:t>
      </w:r>
    </w:p>
    <w:p w14:paraId="0E40865B" w14:textId="77777777" w:rsidR="000E21DC" w:rsidRPr="00120A40" w:rsidRDefault="00A23B9D">
      <w:r w:rsidRPr="00120A40">
        <w:t>Ahmedabad | +91 8849451927 | sanvip536@gmail.com</w:t>
      </w:r>
    </w:p>
    <w:p w14:paraId="0598B351" w14:textId="5327283F" w:rsidR="00932C4F" w:rsidRDefault="00A23B9D">
      <w:r w:rsidRPr="00120A40">
        <w:t xml:space="preserve">LinkedIn: </w:t>
      </w:r>
      <w:hyperlink r:id="rId6" w:history="1">
        <w:r w:rsidR="00932C4F" w:rsidRPr="003E7D4E">
          <w:rPr>
            <w:rStyle w:val="Hyperlink"/>
          </w:rPr>
          <w:t>https://www.linkedin.com/in/sanvi-p-3b85ba1b1/</w:t>
        </w:r>
      </w:hyperlink>
    </w:p>
    <w:p w14:paraId="2AACB483" w14:textId="77777777" w:rsidR="00932C4F" w:rsidRPr="00120A40" w:rsidRDefault="00932C4F"/>
    <w:p w14:paraId="2D9FE451" w14:textId="77777777" w:rsidR="000E21DC" w:rsidRPr="00120A40" w:rsidRDefault="00A23B9D">
      <w:pPr>
        <w:pStyle w:val="Heading2"/>
        <w:rPr>
          <w:color w:val="auto"/>
        </w:rPr>
      </w:pPr>
      <w:r w:rsidRPr="00120A40">
        <w:rPr>
          <w:color w:val="auto"/>
        </w:rPr>
        <w:t>Objective</w:t>
      </w:r>
    </w:p>
    <w:p w14:paraId="6A06CAAB" w14:textId="77777777" w:rsidR="000E21DC" w:rsidRPr="00120A40" w:rsidRDefault="00A23B9D">
      <w:r w:rsidRPr="00120A40">
        <w:t>To obtain a challenging role in DevOps or Cloud, where I can leverage my skills in cloud computing, infrastructure management, automation, and CI/CD processes. I aim to contribute to the company's growth while continuing to expand my knowledge and expertise in a dynamic and forward-thinking environment.</w:t>
      </w:r>
    </w:p>
    <w:p w14:paraId="2199FAC2" w14:textId="77777777" w:rsidR="000E21DC" w:rsidRPr="00120A40" w:rsidRDefault="00A23B9D">
      <w:pPr>
        <w:pStyle w:val="Heading2"/>
        <w:rPr>
          <w:color w:val="auto"/>
        </w:rPr>
      </w:pPr>
      <w:r w:rsidRPr="00120A40">
        <w:rPr>
          <w:color w:val="auto"/>
        </w:rPr>
        <w:t>Core Strengths</w:t>
      </w:r>
    </w:p>
    <w:p w14:paraId="2B35A8E3" w14:textId="77777777" w:rsidR="000E21DC" w:rsidRPr="00120A40" w:rsidRDefault="00A23B9D">
      <w:r w:rsidRPr="00120A40">
        <w:t>- Strong communication and teamwork skills.</w:t>
      </w:r>
      <w:r w:rsidRPr="00120A40">
        <w:br/>
        <w:t>- Excellent time management and self-motivation.</w:t>
      </w:r>
      <w:r w:rsidRPr="00120A40">
        <w:br/>
        <w:t>- Ability to adapt quickly and learn new technologies.</w:t>
      </w:r>
      <w:r w:rsidRPr="00120A40">
        <w:br/>
        <w:t>- High work ethic and dedication to continuous learning.</w:t>
      </w:r>
    </w:p>
    <w:p w14:paraId="449CE016" w14:textId="77777777" w:rsidR="000E21DC" w:rsidRPr="00120A40" w:rsidRDefault="00A23B9D">
      <w:pPr>
        <w:pStyle w:val="Heading2"/>
        <w:rPr>
          <w:color w:val="auto"/>
        </w:rPr>
      </w:pPr>
      <w:r w:rsidRPr="00120A40">
        <w:rPr>
          <w:color w:val="auto"/>
        </w:rPr>
        <w:t>Education</w:t>
      </w:r>
    </w:p>
    <w:p w14:paraId="514D7ABE" w14:textId="77777777" w:rsidR="000E21DC" w:rsidRPr="00120A40" w:rsidRDefault="00A23B9D">
      <w:r w:rsidRPr="00120A40">
        <w:t>Bachelor of Science in Information Technology (Infrastructure Management Services)</w:t>
      </w:r>
      <w:r w:rsidRPr="00120A40">
        <w:br/>
        <w:t>Ganpat University | 2021 – 2024</w:t>
      </w:r>
      <w:r w:rsidRPr="00120A40">
        <w:br/>
        <w:t>CGPA: 9.85</w:t>
      </w:r>
      <w:r w:rsidRPr="00120A40">
        <w:br/>
        <w:t>Relevant Coursework: Networking, Virtualization, Server Administration, SQL Databases, Shell Scripting, Python</w:t>
      </w:r>
    </w:p>
    <w:p w14:paraId="2ED8764A" w14:textId="77777777" w:rsidR="005973E3" w:rsidRPr="00120A40" w:rsidRDefault="005973E3" w:rsidP="005973E3">
      <w:pPr>
        <w:pStyle w:val="Heading2"/>
        <w:rPr>
          <w:color w:val="auto"/>
        </w:rPr>
      </w:pPr>
      <w:r w:rsidRPr="00120A40">
        <w:rPr>
          <w:color w:val="auto"/>
        </w:rPr>
        <w:t>Professional Experience</w:t>
      </w:r>
    </w:p>
    <w:p w14:paraId="413ED05F" w14:textId="77777777" w:rsidR="005973E3" w:rsidRPr="00120A40" w:rsidRDefault="005973E3" w:rsidP="005973E3">
      <w:pPr>
        <w:pStyle w:val="Heading3"/>
        <w:rPr>
          <w:color w:val="auto"/>
        </w:rPr>
      </w:pPr>
      <w:r w:rsidRPr="00120A40">
        <w:rPr>
          <w:color w:val="auto"/>
        </w:rPr>
        <w:t>L1 Team Lead | 2 years of experience as L1 Network Administrator</w:t>
      </w:r>
    </w:p>
    <w:p w14:paraId="1C3B81AC" w14:textId="77777777" w:rsidR="005973E3" w:rsidRPr="00120A40" w:rsidRDefault="005973E3" w:rsidP="005973E3">
      <w:pPr>
        <w:numPr>
          <w:ilvl w:val="0"/>
          <w:numId w:val="10"/>
        </w:numPr>
        <w:rPr>
          <w:lang w:val="en-IN"/>
        </w:rPr>
      </w:pPr>
      <w:r w:rsidRPr="00120A40">
        <w:rPr>
          <w:lang w:val="en-IN"/>
        </w:rPr>
        <w:t>Managed daily team operations and ensured high performance in a fast-paced environment.</w:t>
      </w:r>
    </w:p>
    <w:p w14:paraId="31EA5683" w14:textId="77777777" w:rsidR="005973E3" w:rsidRPr="00120A40" w:rsidRDefault="005973E3" w:rsidP="005973E3">
      <w:pPr>
        <w:numPr>
          <w:ilvl w:val="0"/>
          <w:numId w:val="10"/>
        </w:numPr>
        <w:rPr>
          <w:lang w:val="en-IN"/>
        </w:rPr>
      </w:pPr>
      <w:r w:rsidRPr="00120A40">
        <w:rPr>
          <w:lang w:val="en-IN"/>
        </w:rPr>
        <w:t>Mentored and trained 12+ employees, enhancing their technical skills and productivity.</w:t>
      </w:r>
    </w:p>
    <w:p w14:paraId="0605ADD2" w14:textId="77777777" w:rsidR="005973E3" w:rsidRPr="00120A40" w:rsidRDefault="005973E3" w:rsidP="005973E3">
      <w:pPr>
        <w:numPr>
          <w:ilvl w:val="0"/>
          <w:numId w:val="10"/>
        </w:numPr>
        <w:rPr>
          <w:lang w:val="en-IN"/>
        </w:rPr>
      </w:pPr>
      <w:r w:rsidRPr="00120A40">
        <w:rPr>
          <w:lang w:val="en-IN"/>
        </w:rPr>
        <w:t xml:space="preserve">Utilized Jira for task management and </w:t>
      </w:r>
      <w:proofErr w:type="spellStart"/>
      <w:r w:rsidRPr="00120A40">
        <w:rPr>
          <w:lang w:val="en-IN"/>
        </w:rPr>
        <w:t>Opsgenie</w:t>
      </w:r>
      <w:proofErr w:type="spellEnd"/>
      <w:r w:rsidRPr="00120A40">
        <w:rPr>
          <w:lang w:val="en-IN"/>
        </w:rPr>
        <w:t xml:space="preserve"> for efficient incident response and escalation.</w:t>
      </w:r>
    </w:p>
    <w:p w14:paraId="22E9F6AE" w14:textId="77777777" w:rsidR="005973E3" w:rsidRPr="00120A40" w:rsidRDefault="005973E3" w:rsidP="005973E3">
      <w:pPr>
        <w:numPr>
          <w:ilvl w:val="0"/>
          <w:numId w:val="10"/>
        </w:numPr>
        <w:rPr>
          <w:lang w:val="en-IN"/>
        </w:rPr>
      </w:pPr>
      <w:r w:rsidRPr="00120A40">
        <w:rPr>
          <w:lang w:val="en-IN"/>
        </w:rPr>
        <w:t>Worked with Grafana to monitor and visualize network performance and troubleshoot issues.</w:t>
      </w:r>
    </w:p>
    <w:p w14:paraId="04A93D31" w14:textId="77777777" w:rsidR="005973E3" w:rsidRPr="00120A40" w:rsidRDefault="005973E3" w:rsidP="005973E3">
      <w:pPr>
        <w:numPr>
          <w:ilvl w:val="0"/>
          <w:numId w:val="10"/>
        </w:numPr>
        <w:rPr>
          <w:lang w:val="en-IN"/>
        </w:rPr>
      </w:pPr>
      <w:r w:rsidRPr="00120A40">
        <w:rPr>
          <w:lang w:val="en-IN"/>
        </w:rPr>
        <w:t>Provided technical guidance and troubleshooting support to the team, ensuring timely issue resolution.</w:t>
      </w:r>
    </w:p>
    <w:p w14:paraId="71B974F1" w14:textId="77777777" w:rsidR="00521534" w:rsidRPr="00521534" w:rsidRDefault="00521534" w:rsidP="005973E3">
      <w:pPr>
        <w:numPr>
          <w:ilvl w:val="0"/>
          <w:numId w:val="10"/>
        </w:numPr>
        <w:rPr>
          <w:lang w:val="en-IN"/>
        </w:rPr>
      </w:pPr>
      <w:r w:rsidRPr="00521534">
        <w:lastRenderedPageBreak/>
        <w:t>Ensured smooth network operations through effective team communication and collaboration</w:t>
      </w:r>
    </w:p>
    <w:p w14:paraId="565DC8B3" w14:textId="2097919A" w:rsidR="005973E3" w:rsidRPr="00120A40" w:rsidRDefault="005973E3" w:rsidP="005973E3">
      <w:pPr>
        <w:numPr>
          <w:ilvl w:val="0"/>
          <w:numId w:val="10"/>
        </w:numPr>
        <w:rPr>
          <w:lang w:val="en-IN"/>
        </w:rPr>
      </w:pPr>
      <w:r w:rsidRPr="00120A40">
        <w:rPr>
          <w:lang w:val="en-IN"/>
        </w:rPr>
        <w:t>Currently pursuing a DevOps Program to expand expertise in cloud technologies, automation, and CI/CD practices.</w:t>
      </w:r>
    </w:p>
    <w:p w14:paraId="2C5AAB29" w14:textId="07275E3F" w:rsidR="005973E3" w:rsidRPr="00120A40" w:rsidRDefault="005973E3" w:rsidP="005973E3">
      <w:pPr>
        <w:numPr>
          <w:ilvl w:val="0"/>
          <w:numId w:val="10"/>
        </w:numPr>
        <w:rPr>
          <w:lang w:val="en-IN"/>
        </w:rPr>
      </w:pPr>
      <w:r w:rsidRPr="00120A40">
        <w:rPr>
          <w:lang w:val="en-IN"/>
        </w:rPr>
        <w:t>Actively exploring cloud infrastructure and services to deepen knowledge and stay ahead in the industry.</w:t>
      </w:r>
    </w:p>
    <w:p w14:paraId="00754B5A" w14:textId="77777777" w:rsidR="005973E3" w:rsidRPr="00120A40" w:rsidRDefault="005973E3"/>
    <w:p w14:paraId="246AA131" w14:textId="77777777" w:rsidR="000E21DC" w:rsidRPr="00120A40" w:rsidRDefault="00A23B9D">
      <w:pPr>
        <w:pStyle w:val="Heading2"/>
        <w:rPr>
          <w:color w:val="auto"/>
        </w:rPr>
      </w:pPr>
      <w:r w:rsidRPr="00120A40">
        <w:rPr>
          <w:color w:val="auto"/>
        </w:rPr>
        <w:t>Certifications</w:t>
      </w:r>
    </w:p>
    <w:p w14:paraId="29B6AA4C" w14:textId="77777777" w:rsidR="000E21DC" w:rsidRPr="00120A40" w:rsidRDefault="00A23B9D">
      <w:r w:rsidRPr="00120A40">
        <w:t>- NSE-1 Network Security Associate – Fortinet | June 2022 – 2024</w:t>
      </w:r>
      <w:r w:rsidRPr="00120A40">
        <w:br/>
        <w:t>- Networking Essentials – Cisco | June 2022</w:t>
      </w:r>
      <w:r w:rsidRPr="00120A40">
        <w:br/>
        <w:t>- Networking Basics – Cisco | June 2022</w:t>
      </w:r>
      <w:r w:rsidRPr="00120A40">
        <w:br/>
        <w:t>- Introduction to Cybersecurity – Cisco | June 2022</w:t>
      </w:r>
      <w:r w:rsidRPr="00120A40">
        <w:br/>
        <w:t>- Cybersecurity Essentials – Cisco | July 2022</w:t>
      </w:r>
      <w:r w:rsidRPr="00120A40">
        <w:br/>
        <w:t>- NDG Linux Unhatched – Cisco | June 2022</w:t>
      </w:r>
      <w:r w:rsidRPr="00120A40">
        <w:br/>
        <w:t>- Hardware and Networking – The Digital Adda | December 2022</w:t>
      </w:r>
      <w:r w:rsidRPr="00120A40">
        <w:br/>
        <w:t>- Elastic Stack – Great Learning | February 2023</w:t>
      </w:r>
      <w:r w:rsidRPr="00120A40">
        <w:br/>
        <w:t>- Elastic Training Program: Kibana Fundamentals – Elastic | February 2023</w:t>
      </w:r>
      <w:r w:rsidRPr="00120A40">
        <w:br/>
        <w:t>- Palo Alto Networks – Palo Alto Networks | February 2023</w:t>
      </w:r>
    </w:p>
    <w:p w14:paraId="5FAFE2C0" w14:textId="77777777" w:rsidR="000E21DC" w:rsidRPr="00120A40" w:rsidRDefault="00A23B9D">
      <w:pPr>
        <w:pStyle w:val="Heading2"/>
        <w:rPr>
          <w:color w:val="auto"/>
        </w:rPr>
      </w:pPr>
      <w:r w:rsidRPr="00120A40">
        <w:rPr>
          <w:color w:val="auto"/>
        </w:rPr>
        <w:t>Technical Skills</w:t>
      </w:r>
    </w:p>
    <w:p w14:paraId="799AC1FA" w14:textId="77777777" w:rsidR="000E21DC" w:rsidRPr="00120A40" w:rsidRDefault="00A23B9D">
      <w:pPr>
        <w:pStyle w:val="Heading3"/>
        <w:rPr>
          <w:color w:val="auto"/>
        </w:rPr>
      </w:pPr>
      <w:r w:rsidRPr="00120A40">
        <w:rPr>
          <w:color w:val="auto"/>
        </w:rPr>
        <w:t>Networking</w:t>
      </w:r>
    </w:p>
    <w:p w14:paraId="4110990B" w14:textId="77777777" w:rsidR="000E21DC" w:rsidRPr="00120A40" w:rsidRDefault="00A23B9D">
      <w:r w:rsidRPr="00120A40">
        <w:t>- Expertise in networking, routing, and configuration of network devices such as routers and switches.</w:t>
      </w:r>
      <w:r w:rsidRPr="00120A40">
        <w:br/>
        <w:t>- Familiar with Cisco IOS and protocols (OSPF, RIP, EIGRP, VLANs).</w:t>
      </w:r>
      <w:r w:rsidRPr="00120A40">
        <w:br/>
        <w:t>- Knowledge of security protocols (SSH, IPSec) and security devices like firewalls, IDS/IPS.</w:t>
      </w:r>
    </w:p>
    <w:p w14:paraId="34CC1356" w14:textId="77777777" w:rsidR="000E21DC" w:rsidRPr="00120A40" w:rsidRDefault="00A23B9D">
      <w:pPr>
        <w:pStyle w:val="Heading3"/>
        <w:rPr>
          <w:color w:val="auto"/>
        </w:rPr>
      </w:pPr>
      <w:r w:rsidRPr="00120A40">
        <w:rPr>
          <w:color w:val="auto"/>
        </w:rPr>
        <w:t>Server Administration</w:t>
      </w:r>
    </w:p>
    <w:p w14:paraId="140EAA01" w14:textId="77777777" w:rsidR="000E21DC" w:rsidRPr="00120A40" w:rsidRDefault="00A23B9D">
      <w:r w:rsidRPr="00120A40">
        <w:t>- Proficient in managing Linux and Windows servers, including Red Hat Linux, Ubuntu, and Windows Server.</w:t>
      </w:r>
      <w:r w:rsidRPr="00120A40">
        <w:br/>
        <w:t>- Experienced in managing system configurations, services, and troubleshooting using systemctl, yum, and other management tools.</w:t>
      </w:r>
    </w:p>
    <w:p w14:paraId="119CA116" w14:textId="77777777" w:rsidR="000E21DC" w:rsidRPr="00120A40" w:rsidRDefault="00A23B9D">
      <w:pPr>
        <w:pStyle w:val="Heading3"/>
        <w:rPr>
          <w:color w:val="auto"/>
        </w:rPr>
      </w:pPr>
      <w:r w:rsidRPr="00120A40">
        <w:rPr>
          <w:color w:val="auto"/>
        </w:rPr>
        <w:t>Virtualization</w:t>
      </w:r>
    </w:p>
    <w:p w14:paraId="40DC8FBA" w14:textId="77777777" w:rsidR="000E21DC" w:rsidRPr="00120A40" w:rsidRDefault="00A23B9D">
      <w:r w:rsidRPr="00120A40">
        <w:t>- Hands-on experience with virtualization platforms like VMware and VirtualBox.</w:t>
      </w:r>
      <w:r w:rsidRPr="00120A40">
        <w:br/>
        <w:t>- Skilled in VM creation, configuration, and resource management (CPU, memory, performance).</w:t>
      </w:r>
    </w:p>
    <w:p w14:paraId="68829807" w14:textId="77777777" w:rsidR="000E21DC" w:rsidRPr="00120A40" w:rsidRDefault="00A23B9D">
      <w:pPr>
        <w:pStyle w:val="Heading3"/>
        <w:rPr>
          <w:color w:val="auto"/>
        </w:rPr>
      </w:pPr>
      <w:r w:rsidRPr="00120A40">
        <w:rPr>
          <w:color w:val="auto"/>
        </w:rPr>
        <w:t>Cloud Computing</w:t>
      </w:r>
    </w:p>
    <w:p w14:paraId="750F2CFD" w14:textId="77777777" w:rsidR="000E21DC" w:rsidRPr="00120A40" w:rsidRDefault="00A23B9D">
      <w:r w:rsidRPr="00120A40">
        <w:t>- Knowledge of Cloud Service Models (IaaS, PaaS, SaaS) and Cloud Deployment Models (Public, Private, Hybrid).</w:t>
      </w:r>
      <w:r w:rsidRPr="00120A40">
        <w:br/>
      </w:r>
      <w:r w:rsidRPr="00120A40">
        <w:lastRenderedPageBreak/>
        <w:t>- Familiar with cloud platforms (AWS, Azure), Auto-scaling, Load Balancing, and High Availability.</w:t>
      </w:r>
    </w:p>
    <w:p w14:paraId="623DEE0E" w14:textId="77777777" w:rsidR="000E21DC" w:rsidRPr="00120A40" w:rsidRDefault="00A23B9D">
      <w:pPr>
        <w:pStyle w:val="Heading3"/>
        <w:rPr>
          <w:color w:val="auto"/>
        </w:rPr>
      </w:pPr>
      <w:r w:rsidRPr="00120A40">
        <w:rPr>
          <w:color w:val="auto"/>
        </w:rPr>
        <w:t>DevOps &amp; Automation</w:t>
      </w:r>
    </w:p>
    <w:p w14:paraId="7CE26A92" w14:textId="42D63EF2" w:rsidR="000E21DC" w:rsidRPr="00120A40" w:rsidRDefault="00A23B9D">
      <w:r w:rsidRPr="00120A40">
        <w:t>- CI/CD: Jenkins, GitHub/GitLab</w:t>
      </w:r>
      <w:r w:rsidRPr="00120A40">
        <w:br/>
        <w:t>- Infrastructure as Code: Terraform, AWS CloudFormation, Ansible</w:t>
      </w:r>
      <w:r w:rsidRPr="00120A40">
        <w:br/>
        <w:t>- Containerization: Docker, Kubernetes (K8s)</w:t>
      </w:r>
      <w:r w:rsidRPr="00120A40">
        <w:br/>
        <w:t>- Monitoring &amp; Logging: Prometheus, Grafana, ELK Stack (Elasticsearch, Logstash, Kibana), AWS CloudWatch, Azure Monitor</w:t>
      </w:r>
      <w:r w:rsidRPr="00120A40">
        <w:br/>
        <w:t>- Version Control: Git, GitHub/GitLab</w:t>
      </w:r>
    </w:p>
    <w:p w14:paraId="151F5AED" w14:textId="77777777" w:rsidR="000E21DC" w:rsidRPr="00120A40" w:rsidRDefault="00A23B9D">
      <w:pPr>
        <w:pStyle w:val="Heading3"/>
        <w:rPr>
          <w:color w:val="auto"/>
        </w:rPr>
      </w:pPr>
      <w:r w:rsidRPr="00120A40">
        <w:rPr>
          <w:color w:val="auto"/>
        </w:rPr>
        <w:t>Cybersecurity</w:t>
      </w:r>
    </w:p>
    <w:p w14:paraId="6EF0018C" w14:textId="77777777" w:rsidR="000E21DC" w:rsidRPr="00120A40" w:rsidRDefault="00A23B9D">
      <w:r w:rsidRPr="00120A40">
        <w:t>- Basic knowledge of SIEM tools (ELK Stack, Splunk) and open-source tools (Suricata IDS).</w:t>
      </w:r>
      <w:r w:rsidRPr="00120A40">
        <w:br/>
        <w:t>- Understanding of common security threats: malware, phishing, social engineering.</w:t>
      </w:r>
    </w:p>
    <w:p w14:paraId="087854B2" w14:textId="77777777" w:rsidR="000E21DC" w:rsidRPr="00120A40" w:rsidRDefault="00A23B9D">
      <w:pPr>
        <w:pStyle w:val="Heading2"/>
        <w:rPr>
          <w:color w:val="auto"/>
        </w:rPr>
      </w:pPr>
      <w:r w:rsidRPr="00120A40">
        <w:rPr>
          <w:color w:val="auto"/>
        </w:rPr>
        <w:t>Professional Experience</w:t>
      </w:r>
    </w:p>
    <w:p w14:paraId="0B55D575" w14:textId="77777777" w:rsidR="000E21DC" w:rsidRPr="00120A40" w:rsidRDefault="00A23B9D">
      <w:pPr>
        <w:pStyle w:val="Heading3"/>
        <w:rPr>
          <w:color w:val="auto"/>
        </w:rPr>
      </w:pPr>
      <w:r w:rsidRPr="00120A40">
        <w:rPr>
          <w:color w:val="auto"/>
        </w:rPr>
        <w:t>Virtual Internship: Cybersecurity Management</w:t>
      </w:r>
    </w:p>
    <w:p w14:paraId="76EAA418" w14:textId="77777777" w:rsidR="000E21DC" w:rsidRPr="00120A40" w:rsidRDefault="00A23B9D">
      <w:r w:rsidRPr="00120A40">
        <w:t>Completed Cybersecurity Virtual Experience Programs with Forage, focusing on security activities like phishing, malware, and social engineering.</w:t>
      </w:r>
    </w:p>
    <w:p w14:paraId="22A62E92" w14:textId="77777777" w:rsidR="000E21DC" w:rsidRPr="00120A40" w:rsidRDefault="00A23B9D">
      <w:pPr>
        <w:pStyle w:val="Heading2"/>
        <w:rPr>
          <w:color w:val="auto"/>
        </w:rPr>
      </w:pPr>
      <w:r w:rsidRPr="00120A40">
        <w:rPr>
          <w:color w:val="auto"/>
        </w:rPr>
        <w:t>Project</w:t>
      </w:r>
    </w:p>
    <w:p w14:paraId="5C5568A2" w14:textId="77777777" w:rsidR="000E21DC" w:rsidRPr="00120A40" w:rsidRDefault="00A23B9D">
      <w:pPr>
        <w:pStyle w:val="Heading3"/>
        <w:rPr>
          <w:color w:val="auto"/>
        </w:rPr>
      </w:pPr>
      <w:r w:rsidRPr="00120A40">
        <w:rPr>
          <w:color w:val="auto"/>
        </w:rPr>
        <w:t>Deploying Open Source Intrusion Detection System (IDS) with ELK Stack</w:t>
      </w:r>
    </w:p>
    <w:p w14:paraId="539C07A3" w14:textId="77777777" w:rsidR="000E21DC" w:rsidRPr="00120A40" w:rsidRDefault="00A23B9D">
      <w:r w:rsidRPr="00120A40">
        <w:t>Designed and implemented an IDS using ELK Stack for centralized logging and real-time analysis of network traffic.</w:t>
      </w:r>
    </w:p>
    <w:p w14:paraId="23DDCA90" w14:textId="77777777" w:rsidR="000E21DC" w:rsidRPr="00120A40" w:rsidRDefault="00A23B9D">
      <w:pPr>
        <w:pStyle w:val="Heading2"/>
        <w:rPr>
          <w:color w:val="auto"/>
        </w:rPr>
      </w:pPr>
      <w:r w:rsidRPr="00120A40">
        <w:rPr>
          <w:color w:val="auto"/>
        </w:rPr>
        <w:t>Technical Skills</w:t>
      </w:r>
    </w:p>
    <w:p w14:paraId="0EB0C1B2" w14:textId="77777777" w:rsidR="000E21DC" w:rsidRPr="00120A40" w:rsidRDefault="00A23B9D">
      <w:pPr>
        <w:pStyle w:val="Heading3"/>
        <w:rPr>
          <w:color w:val="auto"/>
        </w:rPr>
      </w:pPr>
      <w:r w:rsidRPr="00120A40">
        <w:rPr>
          <w:color w:val="auto"/>
        </w:rPr>
        <w:t>Cloud Computing</w:t>
      </w:r>
    </w:p>
    <w:p w14:paraId="2E0372CD" w14:textId="77777777" w:rsidR="000E21DC" w:rsidRPr="00120A40" w:rsidRDefault="00A23B9D">
      <w:r w:rsidRPr="00120A40">
        <w:t>- Familiar with Azure Portal and services (Compute, Networking, Storage, Monitoring, etc.).</w:t>
      </w:r>
      <w:r w:rsidRPr="00120A40">
        <w:br/>
        <w:t>- Familiar with AWS Portal and services (EC2, S3, VPC, IAM, CloudWatch, etc.).</w:t>
      </w:r>
    </w:p>
    <w:p w14:paraId="038B9153" w14:textId="0C575DC6" w:rsidR="000E21DC" w:rsidRPr="00120A40" w:rsidRDefault="000E21DC"/>
    <w:sectPr w:rsidR="000E21DC" w:rsidRPr="00120A40" w:rsidSect="001F5908"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8E90587"/>
    <w:multiLevelType w:val="multilevel"/>
    <w:tmpl w:val="5B28A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4870987">
    <w:abstractNumId w:val="8"/>
  </w:num>
  <w:num w:numId="2" w16cid:durableId="1376350987">
    <w:abstractNumId w:val="6"/>
  </w:num>
  <w:num w:numId="3" w16cid:durableId="1123158523">
    <w:abstractNumId w:val="5"/>
  </w:num>
  <w:num w:numId="4" w16cid:durableId="397703859">
    <w:abstractNumId w:val="4"/>
  </w:num>
  <w:num w:numId="5" w16cid:durableId="607197130">
    <w:abstractNumId w:val="7"/>
  </w:num>
  <w:num w:numId="6" w16cid:durableId="881869185">
    <w:abstractNumId w:val="3"/>
  </w:num>
  <w:num w:numId="7" w16cid:durableId="237175681">
    <w:abstractNumId w:val="2"/>
  </w:num>
  <w:num w:numId="8" w16cid:durableId="1512715137">
    <w:abstractNumId w:val="1"/>
  </w:num>
  <w:num w:numId="9" w16cid:durableId="1148549717">
    <w:abstractNumId w:val="0"/>
  </w:num>
  <w:num w:numId="10" w16cid:durableId="81888975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E21DC"/>
    <w:rsid w:val="00120A40"/>
    <w:rsid w:val="0015074B"/>
    <w:rsid w:val="001F5908"/>
    <w:rsid w:val="0029639D"/>
    <w:rsid w:val="00326F90"/>
    <w:rsid w:val="00521534"/>
    <w:rsid w:val="0054279E"/>
    <w:rsid w:val="005973E3"/>
    <w:rsid w:val="00932C4F"/>
    <w:rsid w:val="00A23B9D"/>
    <w:rsid w:val="00AA1D8D"/>
    <w:rsid w:val="00B47730"/>
    <w:rsid w:val="00CB0664"/>
    <w:rsid w:val="00EF42F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6455F9"/>
  <w14:defaultImageDpi w14:val="300"/>
  <w15:docId w15:val="{B7236D5A-FB19-4B88-A807-932387E12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73E3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5973E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73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871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sanvi-p-3b85ba1b1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663</Words>
  <Characters>3784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Sanvi Patel</cp:lastModifiedBy>
  <cp:revision>5</cp:revision>
  <dcterms:created xsi:type="dcterms:W3CDTF">2025-02-17T14:33:00Z</dcterms:created>
  <dcterms:modified xsi:type="dcterms:W3CDTF">2025-02-17T17:50:00Z</dcterms:modified>
  <cp:category/>
</cp:coreProperties>
</file>